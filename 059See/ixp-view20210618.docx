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- - - - - - -0)全球互联网交换中心数据分析报告- - </w:t>
      </w:r>
    </w:p>
    <w:p>
      <w:r>
        <w:t>报告生成时间：2021-06-18 10:01:17.016446</w:t>
      </w:r>
    </w:p>
    <w:p>
      <w:r>
        <w:t>基础数据来源：https://www.peeringdb.com/</w:t>
      </w:r>
    </w:p>
    <w:p>
      <w:pPr>
        <w:pStyle w:val="Heading1"/>
      </w:pPr>
      <w:r>
        <w:t>- - - - - - -1)当前时间全球IXP总数统计- - - - - - - - - - - -</w:t>
      </w:r>
    </w:p>
    <w:p>
      <w:r>
        <w:t>截止目前，全球共有891个互联网交换中心</w:t>
      </w:r>
    </w:p>
    <w:p>
      <w:pPr>
        <w:pStyle w:val="Heading1"/>
      </w:pPr>
      <w:r>
        <w:t>- - - - - - -2)全球IXP发展趋势- - - - - - - - - - - -</w:t>
      </w:r>
    </w:p>
    <w:p>
      <w:r>
        <w:t>全球互联网自2010年至今，每年总计的IXP数量:</w:t>
      </w:r>
    </w:p>
    <w:p>
      <w:r>
        <w:t>2010年总计IXP数量(个):210</w:t>
      </w:r>
    </w:p>
    <w:p>
      <w:r>
        <w:t>2011年总计IXP数量(个):232</w:t>
      </w:r>
    </w:p>
    <w:p>
      <w:r>
        <w:t>2012年总计IXP数量(个):264</w:t>
      </w:r>
    </w:p>
    <w:p>
      <w:r>
        <w:t>2013年总计IXP数量(个):306</w:t>
      </w:r>
    </w:p>
    <w:p>
      <w:r>
        <w:t>2014年总计IXP数量(个):352</w:t>
      </w:r>
    </w:p>
    <w:p>
      <w:r>
        <w:t>2015年总计IXP数量(个):409</w:t>
      </w:r>
    </w:p>
    <w:p>
      <w:r>
        <w:t>2016年总计IXP数量(个):465</w:t>
      </w:r>
    </w:p>
    <w:p>
      <w:r>
        <w:t>2017年总计IXP数量(个):543</w:t>
      </w:r>
    </w:p>
    <w:p>
      <w:r>
        <w:t>2018年总计IXP数量(个):610</w:t>
      </w:r>
    </w:p>
    <w:p>
      <w:r>
        <w:t>2019年总计IXP数量(个):694</w:t>
      </w:r>
    </w:p>
    <w:p>
      <w:r>
        <w:t>2020年总计IXP数量(个):832</w:t>
      </w:r>
    </w:p>
    <w:p>
      <w:r>
        <w:t>2021年总计IXP数量(个):891</w:t>
      </w:r>
    </w:p>
    <w:p>
      <w:r>
        <w:drawing>
          <wp:inline xmlns:a="http://schemas.openxmlformats.org/drawingml/2006/main" xmlns:pic="http://schemas.openxmlformats.org/drawingml/2006/picture">
            <wp:extent cx="4572000" cy="32657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_fig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- - - - - - -3)全球IXP信息按国家（地区）维度统计- - - - - - - - - - - -</w:t>
      </w:r>
    </w:p>
    <w:p>
      <w:r>
        <w:t>全球范围内共有145个国家（地区）部署了IXP</w:t>
      </w:r>
    </w:p>
    <w:p>
      <w:r>
        <w:t>按IXP数量降序排名，TOP 20信息如下：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国家</w:t>
            </w:r>
          </w:p>
        </w:tc>
        <w:tc>
          <w:tcPr>
            <w:tcW w:type="dxa" w:w="4320"/>
          </w:tcPr>
          <w:p>
            <w:r>
              <w:rPr>
                <w:b/>
              </w:rPr>
              <w:t>IXP数量</w:t>
            </w:r>
          </w:p>
        </w:tc>
      </w:tr>
      <w:tr>
        <w:tc>
          <w:tcPr>
            <w:tcW w:type="dxa" w:w="4320"/>
          </w:tcPr>
          <w:p>
            <w:r>
              <w:t>US</w:t>
            </w:r>
          </w:p>
        </w:tc>
        <w:tc>
          <w:tcPr>
            <w:tcW w:type="dxa" w:w="4320"/>
          </w:tcPr>
          <w:p>
            <w:r>
              <w:t>141</w:t>
            </w:r>
          </w:p>
        </w:tc>
      </w:tr>
      <w:tr>
        <w:tc>
          <w:tcPr>
            <w:tcW w:type="dxa" w:w="4320"/>
          </w:tcPr>
          <w:p>
            <w:r>
              <w:t>AU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RU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BR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DE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AR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IN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GB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CA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FR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SE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UA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NL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JP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IT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PL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CN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NZ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FI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>
      <w:pPr>
        <w:pStyle w:val="Heading1"/>
      </w:pPr>
      <w:r>
        <w:t>- - - - - - -4)全球IXP信息按大洲维度统计- - - - - - - - - - - -</w:t>
      </w:r>
    </w:p>
    <w:p>
      <w:r>
        <w:t>按照IXP数量降序排名，各大洲IXP数量分布如下：</w:t>
      </w:r>
    </w:p>
    <w:p>
      <w:r>
        <w:t>Europe:314</w:t>
      </w:r>
    </w:p>
    <w:p>
      <w:r>
        <w:t>Asia Pacific:176</w:t>
      </w:r>
    </w:p>
    <w:p>
      <w:r>
        <w:t>North America:174</w:t>
      </w:r>
    </w:p>
    <w:p>
      <w:r>
        <w:t>South America:98</w:t>
      </w:r>
    </w:p>
    <w:p>
      <w:r>
        <w:t>Africa:60</w:t>
      </w:r>
    </w:p>
    <w:p>
      <w:r>
        <w:t>Australia:51</w:t>
      </w:r>
    </w:p>
    <w:p>
      <w:r>
        <w:t>Middle East:18</w:t>
      </w:r>
    </w:p>
    <w:p>
      <w:pPr>
        <w:pStyle w:val="Heading1"/>
      </w:pPr>
      <w:r>
        <w:t>- - - - - - -5)我国及主要国家（地区）IXP发展具体情况- - - - - - - - - - - -</w:t>
      </w:r>
    </w:p>
    <w:p>
      <w:r>
        <w:t>我国大陆地区CN的IXP数量:14，其详细信息如下：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CHN-IX Beijing</w:t>
            </w:r>
          </w:p>
        </w:tc>
        <w:tc>
          <w:tcPr>
            <w:tcW w:type="dxa" w:w="2160"/>
          </w:tcPr>
          <w:p>
            <w:r>
              <w:t>2015-12-01T00:00:00Z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Beijing</w:t>
            </w:r>
          </w:p>
        </w:tc>
      </w:tr>
      <w:tr>
        <w:tc>
          <w:tcPr>
            <w:tcW w:type="dxa" w:w="2160"/>
          </w:tcPr>
          <w:p>
            <w:r>
              <w:t>CHN-IX Guangzhou</w:t>
            </w:r>
          </w:p>
        </w:tc>
        <w:tc>
          <w:tcPr>
            <w:tcW w:type="dxa" w:w="2160"/>
          </w:tcPr>
          <w:p>
            <w:r>
              <w:t>2016-04-19T06:05:36Z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Guangzhou</w:t>
            </w:r>
          </w:p>
        </w:tc>
      </w:tr>
      <w:tr>
        <w:tc>
          <w:tcPr>
            <w:tcW w:type="dxa" w:w="2160"/>
          </w:tcPr>
          <w:p>
            <w:r>
              <w:t>CNIX</w:t>
            </w:r>
          </w:p>
        </w:tc>
        <w:tc>
          <w:tcPr>
            <w:tcW w:type="dxa" w:w="2160"/>
          </w:tcPr>
          <w:p>
            <w:r>
              <w:t>2016-05-04T01:21:07Z</w:t>
            </w:r>
          </w:p>
        </w:tc>
        <w:tc>
          <w:tcPr>
            <w:tcW w:type="dxa" w:w="2160"/>
          </w:tcPr>
          <w:p>
            <w:r>
              <w:t>http://www.cnix.com.cn</w:t>
            </w:r>
          </w:p>
        </w:tc>
        <w:tc>
          <w:tcPr>
            <w:tcW w:type="dxa" w:w="2160"/>
          </w:tcPr>
          <w:p>
            <w:r>
              <w:t>China Internet Exchange</w:t>
            </w:r>
          </w:p>
        </w:tc>
      </w:tr>
      <w:tr>
        <w:tc>
          <w:tcPr>
            <w:tcW w:type="dxa" w:w="2160"/>
          </w:tcPr>
          <w:p>
            <w:r>
              <w:t>CHN-IX Shanghai</w:t>
            </w:r>
          </w:p>
        </w:tc>
        <w:tc>
          <w:tcPr>
            <w:tcW w:type="dxa" w:w="2160"/>
          </w:tcPr>
          <w:p>
            <w:r>
              <w:t>2016-07-19T07:29:03Z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Shanghai</w:t>
            </w:r>
          </w:p>
        </w:tc>
      </w:tr>
      <w:tr>
        <w:tc>
          <w:tcPr>
            <w:tcW w:type="dxa" w:w="2160"/>
          </w:tcPr>
          <w:p>
            <w:r>
              <w:t>CN-IX-SH</w:t>
            </w:r>
          </w:p>
        </w:tc>
        <w:tc>
          <w:tcPr>
            <w:tcW w:type="dxa" w:w="2160"/>
          </w:tcPr>
          <w:p>
            <w:r>
              <w:t>2017-08-18T03:20:35Z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>
              <w:t>CN-IX</w:t>
            </w:r>
          </w:p>
        </w:tc>
      </w:tr>
      <w:tr>
        <w:tc>
          <w:tcPr>
            <w:tcW w:type="dxa" w:w="2160"/>
          </w:tcPr>
          <w:p>
            <w:r>
              <w:t>CN-IX-BJ</w:t>
            </w:r>
          </w:p>
        </w:tc>
        <w:tc>
          <w:tcPr>
            <w:tcW w:type="dxa" w:w="2160"/>
          </w:tcPr>
          <w:p>
            <w:r>
              <w:t>2017-08-18T03:36:15Z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CN-IX-GZ</w:t>
            </w:r>
          </w:p>
        </w:tc>
        <w:tc>
          <w:tcPr>
            <w:tcW w:type="dxa" w:w="2160"/>
          </w:tcPr>
          <w:p>
            <w:r>
              <w:t>2017-08-18T03:37:09Z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Cnean</w:t>
            </w:r>
          </w:p>
        </w:tc>
        <w:tc>
          <w:tcPr>
            <w:tcW w:type="dxa" w:w="2160"/>
          </w:tcPr>
          <w:p>
            <w:r>
              <w:t>2017-08-29T09:13:57Z</w:t>
            </w:r>
          </w:p>
        </w:tc>
        <w:tc>
          <w:tcPr>
            <w:tcW w:type="dxa" w:w="2160"/>
          </w:tcPr>
          <w:p>
            <w:r>
              <w:t>http://www.cnean.com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FSIX Shanghai</w:t>
            </w:r>
          </w:p>
        </w:tc>
        <w:tc>
          <w:tcPr>
            <w:tcW w:type="dxa" w:w="2160"/>
          </w:tcPr>
          <w:p>
            <w:r>
              <w:t>2020-03-18T08:53:02Z</w:t>
            </w:r>
          </w:p>
        </w:tc>
        <w:tc>
          <w:tcPr>
            <w:tcW w:type="dxa" w:w="2160"/>
          </w:tcPr>
          <w:p>
            <w:r>
              <w:t>https://fsix.tutu.green/</w:t>
            </w:r>
          </w:p>
        </w:tc>
        <w:tc>
          <w:tcPr>
            <w:tcW w:type="dxa" w:w="2160"/>
          </w:tcPr>
          <w:p>
            <w:r>
              <w:t>Fantasy Sky Shanghai Internet eXchange</w:t>
            </w:r>
          </w:p>
        </w:tc>
      </w:tr>
      <w:tr>
        <w:tc>
          <w:tcPr>
            <w:tcW w:type="dxa" w:w="2160"/>
          </w:tcPr>
          <w:p>
            <w:r>
              <w:t>ZXIX Hangzhou (Y)</w:t>
            </w:r>
          </w:p>
        </w:tc>
        <w:tc>
          <w:tcPr>
            <w:tcW w:type="dxa" w:w="2160"/>
          </w:tcPr>
          <w:p>
            <w:r>
              <w:t>2020-06-17T23:29:31Z</w:t>
            </w:r>
          </w:p>
        </w:tc>
        <w:tc>
          <w:tcPr>
            <w:tcW w:type="dxa" w:w="2160"/>
          </w:tcPr>
          <w:p>
            <w:r>
              <w:t>http://ix.zxinc.org</w:t>
            </w:r>
          </w:p>
        </w:tc>
        <w:tc>
          <w:tcPr>
            <w:tcW w:type="dxa" w:w="2160"/>
          </w:tcPr>
          <w:p>
            <w:r>
              <w:t>ZX Internet Exchange Hangzhou (Y)</w:t>
            </w:r>
          </w:p>
        </w:tc>
      </w:tr>
      <w:tr>
        <w:tc>
          <w:tcPr>
            <w:tcW w:type="dxa" w:w="2160"/>
          </w:tcPr>
          <w:p>
            <w:r>
              <w:t>TOHU IX</w:t>
            </w:r>
          </w:p>
        </w:tc>
        <w:tc>
          <w:tcPr>
            <w:tcW w:type="dxa" w:w="2160"/>
          </w:tcPr>
          <w:p>
            <w:r>
              <w:t>2020-06-26T05:01:40Z</w:t>
            </w:r>
          </w:p>
        </w:tc>
        <w:tc>
          <w:tcPr>
            <w:tcW w:type="dxa" w:w="2160"/>
          </w:tcPr>
          <w:p>
            <w:r>
              <w:t>https://ix.bairuo.top/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MoeIX CSX</w:t>
            </w:r>
          </w:p>
        </w:tc>
        <w:tc>
          <w:tcPr>
            <w:tcW w:type="dxa" w:w="2160"/>
          </w:tcPr>
          <w:p>
            <w:r>
              <w:t>2020-07-25T22:12:30Z</w:t>
            </w:r>
          </w:p>
        </w:tc>
        <w:tc>
          <w:tcPr>
            <w:tcW w:type="dxa" w:w="2160"/>
          </w:tcPr>
          <w:p>
            <w:r>
              <w:t>https://www.moeix.top/</w:t>
            </w:r>
          </w:p>
        </w:tc>
        <w:tc>
          <w:tcPr>
            <w:tcW w:type="dxa" w:w="2160"/>
          </w:tcPr>
          <w:p>
            <w:r>
              <w:t>Moe Internet Exchange - Changsha</w:t>
            </w:r>
          </w:p>
        </w:tc>
      </w:tr>
      <w:tr>
        <w:tc>
          <w:tcPr>
            <w:tcW w:type="dxa" w:w="2160"/>
          </w:tcPr>
          <w:p>
            <w:r>
              <w:t>NNIX</w:t>
            </w:r>
          </w:p>
        </w:tc>
        <w:tc>
          <w:tcPr>
            <w:tcW w:type="dxa" w:w="2160"/>
          </w:tcPr>
          <w:p>
            <w:r>
              <w:t>2020-12-08T09:23:34Z</w:t>
            </w:r>
          </w:p>
        </w:tc>
        <w:tc>
          <w:tcPr>
            <w:tcW w:type="dxa" w:w="2160"/>
          </w:tcPr>
          <w:p>
            <w:r>
              <w:t>http://www.nnix.cn</w:t>
            </w:r>
          </w:p>
        </w:tc>
        <w:tc>
          <w:tcPr>
            <w:tcW w:type="dxa" w:w="2160"/>
          </w:tcPr>
          <w:p>
            <w:r>
              <w:t>NATIONAL(HANGZHOU) NEW-TYPE INTERNET EXCHANGE POINT</w:t>
            </w:r>
          </w:p>
        </w:tc>
      </w:tr>
      <w:tr>
        <w:tc>
          <w:tcPr>
            <w:tcW w:type="dxa" w:w="2160"/>
          </w:tcPr>
          <w:p>
            <w:r>
              <w:t>IXPMOE-ZUH</w:t>
            </w:r>
          </w:p>
        </w:tc>
        <w:tc>
          <w:tcPr>
            <w:tcW w:type="dxa" w:w="2160"/>
          </w:tcPr>
          <w:p>
            <w:r>
              <w:t>2021-01-28T15:07:12Z</w:t>
            </w:r>
          </w:p>
        </w:tc>
        <w:tc>
          <w:tcPr>
            <w:tcW w:type="dxa" w:w="2160"/>
          </w:tcPr>
          <w:p>
            <w:r>
              <w:t>https://ixp.moe</w:t>
            </w:r>
          </w:p>
        </w:tc>
        <w:tc>
          <w:tcPr>
            <w:tcW w:type="dxa" w:w="2160"/>
          </w:tcPr>
          <w:p>
            <w:r>
              <w:t>IXPMOE Internet Exchange Point</w:t>
            </w:r>
          </w:p>
        </w:tc>
      </w:tr>
    </w:tbl>
    <w:p>
      <w:r>
        <w:t>我国香港地区HK的IXP数量:7，其详细信息如下：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HKIX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https://www.hkix.net/</w:t>
            </w:r>
          </w:p>
        </w:tc>
        <w:tc>
          <w:tcPr>
            <w:tcW w:type="dxa" w:w="2160"/>
          </w:tcPr>
          <w:p>
            <w:r>
              <w:t>Hong Kong Internet Exchange</w:t>
            </w:r>
          </w:p>
        </w:tc>
      </w:tr>
      <w:tr>
        <w:tc>
          <w:tcPr>
            <w:tcW w:type="dxa" w:w="2160"/>
          </w:tcPr>
          <w:p>
            <w:r>
              <w:t>IAIX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http://www.iadvantage.net</w:t>
            </w:r>
          </w:p>
        </w:tc>
        <w:tc>
          <w:tcPr>
            <w:tcW w:type="dxa" w:w="2160"/>
          </w:tcPr>
          <w:p>
            <w:r>
              <w:t>iAdvantage Internet Exchange</w:t>
            </w:r>
          </w:p>
        </w:tc>
      </w:tr>
      <w:tr>
        <w:tc>
          <w:tcPr>
            <w:tcW w:type="dxa" w:w="2160"/>
          </w:tcPr>
          <w:p>
            <w:r>
              <w:t>Equinix Hong Kong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https://ix.equinix.com</w:t>
            </w:r>
          </w:p>
        </w:tc>
        <w:tc>
          <w:tcPr>
            <w:tcW w:type="dxa" w:w="2160"/>
          </w:tcPr>
          <w:p>
            <w:r>
              <w:t>Equinix Internet Exchange Hong Kong</w:t>
            </w:r>
          </w:p>
        </w:tc>
      </w:tr>
      <w:tr>
        <w:tc>
          <w:tcPr>
            <w:tcW w:type="dxa" w:w="2160"/>
          </w:tcPr>
          <w:p>
            <w:r>
              <w:t>AMS-IX Hong Kong</w:t>
            </w:r>
          </w:p>
        </w:tc>
        <w:tc>
          <w:tcPr>
            <w:tcW w:type="dxa" w:w="2160"/>
          </w:tcPr>
          <w:p>
            <w:r>
              <w:t>2012-03-28T00:00:00Z</w:t>
            </w:r>
          </w:p>
        </w:tc>
        <w:tc>
          <w:tcPr>
            <w:tcW w:type="dxa" w:w="2160"/>
          </w:tcPr>
          <w:p>
            <w:r>
              <w:t>http://www.ams-ix.hk</w:t>
            </w:r>
          </w:p>
        </w:tc>
        <w:tc>
          <w:tcPr>
            <w:tcW w:type="dxa" w:w="2160"/>
          </w:tcPr>
          <w:p>
            <w:r>
              <w:t>Amsterdam Internet Exchange Hong Kong</w:t>
            </w:r>
          </w:p>
        </w:tc>
      </w:tr>
      <w:tr>
        <w:tc>
          <w:tcPr>
            <w:tcW w:type="dxa" w:w="2160"/>
          </w:tcPr>
          <w:p>
            <w:r>
              <w:t>BBIX Hong Kong</w:t>
            </w:r>
          </w:p>
        </w:tc>
        <w:tc>
          <w:tcPr>
            <w:tcW w:type="dxa" w:w="2160"/>
          </w:tcPr>
          <w:p>
            <w:r>
              <w:t>2016-09-20T00:24:23Z</w:t>
            </w:r>
          </w:p>
        </w:tc>
        <w:tc>
          <w:tcPr>
            <w:tcW w:type="dxa" w:w="2160"/>
          </w:tcPr>
          <w:p>
            <w:r>
              <w:t>http://www.bbix.net/en/</w:t>
            </w:r>
          </w:p>
        </w:tc>
        <w:tc>
          <w:tcPr>
            <w:tcW w:type="dxa" w:w="2160"/>
          </w:tcPr>
          <w:p>
            <w:r>
              <w:t>BroadBand Internet eXchange Hong Kong</w:t>
            </w:r>
          </w:p>
        </w:tc>
      </w:tr>
      <w:tr>
        <w:tc>
          <w:tcPr>
            <w:tcW w:type="dxa" w:w="2160"/>
          </w:tcPr>
          <w:p>
            <w:r>
              <w:t>ZXIX Hong Kong (Y)</w:t>
            </w:r>
          </w:p>
        </w:tc>
        <w:tc>
          <w:tcPr>
            <w:tcW w:type="dxa" w:w="2160"/>
          </w:tcPr>
          <w:p>
            <w:r>
              <w:t>2020-08-08T05:38:03Z</w:t>
            </w:r>
          </w:p>
        </w:tc>
        <w:tc>
          <w:tcPr>
            <w:tcW w:type="dxa" w:w="2160"/>
          </w:tcPr>
          <w:p>
            <w:r>
              <w:t>http://ix.zxinc.org</w:t>
            </w:r>
          </w:p>
        </w:tc>
        <w:tc>
          <w:tcPr>
            <w:tcW w:type="dxa" w:w="2160"/>
          </w:tcPr>
          <w:p>
            <w:r>
              <w:t>ZX Internet Exchange Hong Kong (Y)</w:t>
            </w:r>
          </w:p>
        </w:tc>
      </w:tr>
      <w:tr>
        <w:tc>
          <w:tcPr>
            <w:tcW w:type="dxa" w:w="2160"/>
          </w:tcPr>
          <w:p>
            <w:r>
              <w:t>Aperture-IX</w:t>
            </w:r>
          </w:p>
        </w:tc>
        <w:tc>
          <w:tcPr>
            <w:tcW w:type="dxa" w:w="2160"/>
          </w:tcPr>
          <w:p>
            <w:r>
              <w:t>2021-03-26T20:48:58Z</w:t>
            </w:r>
          </w:p>
        </w:tc>
        <w:tc>
          <w:tcPr>
            <w:tcW w:type="dxa" w:w="2160"/>
          </w:tcPr>
          <w:p>
            <w:r>
              <w:t>https://ix.apernet.io</w:t>
            </w:r>
          </w:p>
        </w:tc>
        <w:tc>
          <w:tcPr>
            <w:tcW w:type="dxa" w:w="2160"/>
          </w:tcPr>
          <w:p>
            <w:r>
              <w:t>Aperture Internet Exchange</w:t>
            </w:r>
          </w:p>
        </w:tc>
      </w:tr>
    </w:tbl>
    <w:p>
      <w:r>
        <w:t>我国台湾地区TW的IXP数量:6，其详细信息如下：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TWIX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https://www.twix.net/index_e.html</w:t>
            </w:r>
          </w:p>
        </w:tc>
        <w:tc>
          <w:tcPr>
            <w:tcW w:type="dxa" w:w="2160"/>
          </w:tcPr>
          <w:p>
            <w:r>
              <w:t>Taiwan Internet Exchange</w:t>
            </w:r>
          </w:p>
        </w:tc>
      </w:tr>
      <w:tr>
        <w:tc>
          <w:tcPr>
            <w:tcW w:type="dxa" w:w="2160"/>
          </w:tcPr>
          <w:p>
            <w:r>
              <w:t>TaipeiGigaPoP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https://its.sinica.edu.tw/</w:t>
            </w:r>
          </w:p>
        </w:tc>
        <w:tc>
          <w:tcPr>
            <w:tcW w:type="dxa" w:w="2160"/>
          </w:tcPr>
          <w:p>
            <w:r>
              <w:t>Taipei GigaPoP Internet Exchange</w:t>
            </w:r>
          </w:p>
        </w:tc>
      </w:tr>
      <w:tr>
        <w:tc>
          <w:tcPr>
            <w:tcW w:type="dxa" w:w="2160"/>
          </w:tcPr>
          <w:p>
            <w:r>
              <w:t>TPIX-TW</w:t>
            </w:r>
          </w:p>
        </w:tc>
        <w:tc>
          <w:tcPr>
            <w:tcW w:type="dxa" w:w="2160"/>
          </w:tcPr>
          <w:p>
            <w:r>
              <w:t>2014-01-26T00:00:00Z</w:t>
            </w:r>
          </w:p>
        </w:tc>
        <w:tc>
          <w:tcPr>
            <w:tcW w:type="dxa" w:w="2160"/>
          </w:tcPr>
          <w:p>
            <w:r>
              <w:t>http://www.tpix.net.tw/</w:t>
            </w:r>
          </w:p>
        </w:tc>
        <w:tc>
          <w:tcPr>
            <w:tcW w:type="dxa" w:w="2160"/>
          </w:tcPr>
          <w:p>
            <w:r>
              <w:t>Taipei Internet Exchange</w:t>
            </w:r>
          </w:p>
        </w:tc>
      </w:tr>
      <w:tr>
        <w:tc>
          <w:tcPr>
            <w:tcW w:type="dxa" w:w="2160"/>
          </w:tcPr>
          <w:p>
            <w:r>
              <w:t>GeekIX Taoyuan (Jumbo)</w:t>
            </w:r>
          </w:p>
        </w:tc>
        <w:tc>
          <w:tcPr>
            <w:tcW w:type="dxa" w:w="2160"/>
          </w:tcPr>
          <w:p>
            <w:r>
              <w:t>2020-09-14T05:29:03Z</w:t>
            </w:r>
          </w:p>
        </w:tc>
        <w:tc>
          <w:tcPr>
            <w:tcW w:type="dxa" w:w="2160"/>
          </w:tcPr>
          <w:p>
            <w:r>
              <w:t>http://ix.geeknetworks.com.au</w:t>
            </w:r>
          </w:p>
        </w:tc>
        <w:tc>
          <w:tcPr>
            <w:tcW w:type="dxa" w:w="2160"/>
          </w:tcPr>
          <w:p>
            <w:r>
              <w:t>Geek Networks Exchange Taiwan Taoyuan</w:t>
            </w:r>
          </w:p>
        </w:tc>
      </w:tr>
      <w:tr>
        <w:tc>
          <w:tcPr>
            <w:tcW w:type="dxa" w:w="2160"/>
          </w:tcPr>
          <w:p>
            <w:r>
              <w:t>STUIX</w:t>
            </w:r>
          </w:p>
        </w:tc>
        <w:tc>
          <w:tcPr>
            <w:tcW w:type="dxa" w:w="2160"/>
          </w:tcPr>
          <w:p>
            <w:r>
              <w:t>2020-11-25T06:39:02Z</w:t>
            </w:r>
          </w:p>
        </w:tc>
        <w:tc>
          <w:tcPr>
            <w:tcW w:type="dxa" w:w="2160"/>
          </w:tcPr>
          <w:p>
            <w:r>
              <w:t>https://stuix.io</w:t>
            </w:r>
          </w:p>
        </w:tc>
        <w:tc>
          <w:tcPr>
            <w:tcW w:type="dxa" w:w="2160"/>
          </w:tcPr>
          <w:p>
            <w:r>
              <w:t>Student &amp; Technology United Internet Exchanges</w:t>
            </w:r>
          </w:p>
        </w:tc>
      </w:tr>
      <w:tr>
        <w:tc>
          <w:tcPr>
            <w:tcW w:type="dxa" w:w="2160"/>
          </w:tcPr>
          <w:p>
            <w:r>
              <w:t>GeekIX Taoyuan</w:t>
            </w:r>
          </w:p>
        </w:tc>
        <w:tc>
          <w:tcPr>
            <w:tcW w:type="dxa" w:w="2160"/>
          </w:tcPr>
          <w:p>
            <w:r>
              <w:t>2021-02-23T09:58:51Z</w:t>
            </w:r>
          </w:p>
        </w:tc>
        <w:tc>
          <w:tcPr>
            <w:tcW w:type="dxa" w:w="2160"/>
          </w:tcPr>
          <w:p>
            <w:r>
              <w:t>http://ix.geeknetworks.com.au</w:t>
            </w:r>
          </w:p>
        </w:tc>
        <w:tc>
          <w:tcPr>
            <w:tcW w:type="dxa" w:w="2160"/>
          </w:tcPr>
          <w:p>
            <w:r/>
          </w:p>
        </w:tc>
      </w:tr>
    </w:tbl>
    <w:p>
      <w:r>
        <w:t>美国的IXP数量:141，其详细信息如下：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Equinix Ashburn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Ashburn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Equinix Chicago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Equinix Dallas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Equinix Los Angeles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Equinix San Jose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San Jose (Bay Area)</w:t>
            </w:r>
          </w:p>
        </w:tc>
        <w:tc>
          <w:tcPr>
            <w:tcW w:type="dxa" w:w="1728"/>
          </w:tcPr>
          <w:p>
            <w:r>
              <w:t>San Jose</w:t>
            </w:r>
          </w:p>
        </w:tc>
      </w:tr>
      <w:tr>
        <w:tc>
          <w:tcPr>
            <w:tcW w:type="dxa" w:w="1728"/>
          </w:tcPr>
          <w:p>
            <w:r>
              <w:t>Equinix Palo Alto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Palo Alto</w:t>
            </w:r>
          </w:p>
        </w:tc>
        <w:tc>
          <w:tcPr>
            <w:tcW w:type="dxa" w:w="1728"/>
          </w:tcPr>
          <w:p>
            <w:r>
              <w:t>Palo Alto</w:t>
            </w:r>
          </w:p>
        </w:tc>
      </w:tr>
      <w:tr>
        <w:tc>
          <w:tcPr>
            <w:tcW w:type="dxa" w:w="1728"/>
          </w:tcPr>
          <w:p>
            <w:r>
              <w:t>Equinix Atlanta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Atlanta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Equinix Vienna (VA)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Vienna, VA</w:t>
            </w:r>
          </w:p>
        </w:tc>
        <w:tc>
          <w:tcPr>
            <w:tcW w:type="dxa" w:w="1728"/>
          </w:tcPr>
          <w:p>
            <w:r>
              <w:t>Vienna</w:t>
            </w:r>
          </w:p>
        </w:tc>
      </w:tr>
      <w:tr>
        <w:tc>
          <w:tcPr>
            <w:tcW w:type="dxa" w:w="1728"/>
          </w:tcPr>
          <w:p>
            <w:r>
              <w:t>Equinix Seattle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Seattle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Equinix New York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New York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SIX Seattle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https://www.seattleix.net/</w:t>
            </w:r>
          </w:p>
        </w:tc>
        <w:tc>
          <w:tcPr>
            <w:tcW w:type="dxa" w:w="1728"/>
          </w:tcPr>
          <w:p>
            <w:r>
              <w:t>Seattle Internet Exchange (MTU 1500)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NYIIX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https://www.nyiix.net/locations/nyiix-new-york/</w:t>
            </w:r>
          </w:p>
        </w:tc>
        <w:tc>
          <w:tcPr>
            <w:tcW w:type="dxa" w:w="1728"/>
          </w:tcPr>
          <w:p>
            <w:r>
              <w:t>New York International Internet eXchange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Equinix Miami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http://www.equinix.com</w:t>
            </w:r>
          </w:p>
        </w:tc>
        <w:tc>
          <w:tcPr>
            <w:tcW w:type="dxa" w:w="1728"/>
          </w:tcPr>
          <w:p>
            <w:r>
              <w:t>Equinix Internet Exchange Miami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Digital Realty Atlanta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Atlanta Internet Exchange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NYIIX Los Angeles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https://www.nyiix.net/locations/nyiix-la/</w:t>
            </w:r>
          </w:p>
        </w:tc>
        <w:tc>
          <w:tcPr>
            <w:tcW w:type="dxa" w:w="1728"/>
          </w:tcPr>
          <w:p>
            <w:r>
              <w:t>New York International Internet eXchange -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NYCX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http://www.nycx.net/</w:t>
            </w:r>
          </w:p>
        </w:tc>
        <w:tc>
          <w:tcPr>
            <w:tcW w:type="dxa" w:w="1728"/>
          </w:tcPr>
          <w:p>
            <w:r>
              <w:t>Free NYIIX Alternative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Pacific Wave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http://www.pacificwave.net/</w:t>
            </w:r>
          </w:p>
        </w:tc>
        <w:tc>
          <w:tcPr>
            <w:tcW w:type="dxa" w:w="1728"/>
          </w:tcPr>
          <w:p>
            <w:r>
              <w:t>Pacific Wave Exchange in LA, Sunnyvale and Seattle</w:t>
            </w:r>
          </w:p>
        </w:tc>
        <w:tc>
          <w:tcPr>
            <w:tcW w:type="dxa" w:w="1728"/>
          </w:tcPr>
          <w:p>
            <w:r>
              <w:t>West Coast</w:t>
            </w:r>
          </w:p>
        </w:tc>
      </w:tr>
      <w:tr>
        <w:tc>
          <w:tcPr>
            <w:tcW w:type="dxa" w:w="1728"/>
          </w:tcPr>
          <w:p>
            <w:r>
              <w:t>MadIX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http://kb.wisc.edu/ns/page.php?id=6636</w:t>
            </w:r>
          </w:p>
        </w:tc>
        <w:tc>
          <w:tcPr>
            <w:tcW w:type="dxa" w:w="1728"/>
          </w:tcPr>
          <w:p>
            <w:r>
              <w:t>Madison Internet Exchange</w:t>
            </w:r>
          </w:p>
        </w:tc>
        <w:tc>
          <w:tcPr>
            <w:tcW w:type="dxa" w:w="1728"/>
          </w:tcPr>
          <w:p>
            <w:r>
              <w:t>Madison</w:t>
            </w:r>
          </w:p>
        </w:tc>
      </w:tr>
      <w:tr>
        <w:tc>
          <w:tcPr>
            <w:tcW w:type="dxa" w:w="1728"/>
          </w:tcPr>
          <w:p>
            <w:r>
              <w:t>Oregon Internet Exchange (OIX)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http://www.oregon-ix.net/</w:t>
            </w:r>
          </w:p>
        </w:tc>
        <w:tc>
          <w:tcPr>
            <w:tcW w:type="dxa" w:w="1728"/>
          </w:tcPr>
          <w:p>
            <w:r>
              <w:t>Oregon-IX</w:t>
            </w:r>
          </w:p>
        </w:tc>
        <w:tc>
          <w:tcPr>
            <w:tcW w:type="dxa" w:w="1728"/>
          </w:tcPr>
          <w:p>
            <w:r>
              <w:t>Eugene, Oregon</w:t>
            </w:r>
          </w:p>
        </w:tc>
      </w:tr>
      <w:tr>
        <w:tc>
          <w:tcPr>
            <w:tcW w:type="dxa" w:w="1728"/>
          </w:tcPr>
          <w:p>
            <w:r>
              <w:t>TampaIX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http://tampaix.net</w:t>
            </w:r>
          </w:p>
        </w:tc>
        <w:tc>
          <w:tcPr>
            <w:tcW w:type="dxa" w:w="1728"/>
          </w:tcPr>
          <w:p>
            <w:r>
              <w:t>Tampa Internet Exchange</w:t>
            </w:r>
          </w:p>
        </w:tc>
        <w:tc>
          <w:tcPr>
            <w:tcW w:type="dxa" w:w="1728"/>
          </w:tcPr>
          <w:p>
            <w:r>
              <w:t>Tampa</w:t>
            </w:r>
          </w:p>
        </w:tc>
      </w:tr>
      <w:tr>
        <w:tc>
          <w:tcPr>
            <w:tcW w:type="dxa" w:w="1728"/>
          </w:tcPr>
          <w:p>
            <w:r>
              <w:t>Any2West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Any2West</w:t>
            </w:r>
          </w:p>
        </w:tc>
        <w:tc>
          <w:tcPr>
            <w:tcW w:type="dxa" w:w="1728"/>
          </w:tcPr>
          <w:p>
            <w:r>
              <w:t>Los Angeles and Silicon Valley</w:t>
            </w:r>
          </w:p>
        </w:tc>
      </w:tr>
      <w:tr>
        <w:tc>
          <w:tcPr>
            <w:tcW w:type="dxa" w:w="1728"/>
          </w:tcPr>
          <w:p>
            <w:r>
              <w:t>BigApe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http://www.bigape.us</w:t>
            </w:r>
          </w:p>
        </w:tc>
        <w:tc>
          <w:tcPr>
            <w:tcW w:type="dxa" w:w="1728"/>
          </w:tcPr>
          <w:p>
            <w:r>
              <w:t>The Big Apple Peering Exchange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SFMIX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https://www.sfmix.org/</w:t>
            </w:r>
          </w:p>
        </w:tc>
        <w:tc>
          <w:tcPr>
            <w:tcW w:type="dxa" w:w="1728"/>
          </w:tcPr>
          <w:p>
            <w:r>
              <w:t>San Francisco Metropolitan Internet Exchange</w:t>
            </w:r>
          </w:p>
        </w:tc>
        <w:tc>
          <w:tcPr>
            <w:tcW w:type="dxa" w:w="1728"/>
          </w:tcPr>
          <w:p>
            <w:r>
              <w:t>San Francisco</w:t>
            </w:r>
          </w:p>
        </w:tc>
      </w:tr>
      <w:tr>
        <w:tc>
          <w:tcPr>
            <w:tcW w:type="dxa" w:w="1728"/>
          </w:tcPr>
          <w:p>
            <w:r>
              <w:t>NWAX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http://www.nwax.net</w:t>
            </w:r>
          </w:p>
        </w:tc>
        <w:tc>
          <w:tcPr>
            <w:tcW w:type="dxa" w:w="1728"/>
          </w:tcPr>
          <w:p>
            <w:r>
              <w:t>Northwest Access Exchange, Inc.</w:t>
            </w:r>
          </w:p>
        </w:tc>
        <w:tc>
          <w:tcPr>
            <w:tcW w:type="dxa" w:w="1728"/>
          </w:tcPr>
          <w:p>
            <w:r>
              <w:t>Portland</w:t>
            </w:r>
          </w:p>
        </w:tc>
      </w:tr>
      <w:tr>
        <w:tc>
          <w:tcPr>
            <w:tcW w:type="dxa" w:w="1728"/>
          </w:tcPr>
          <w:p>
            <w:r>
              <w:t>HIX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http://www.hawaii.edu/hix/Hawaii_Internet_Exchange/Home.html</w:t>
            </w:r>
          </w:p>
        </w:tc>
        <w:tc>
          <w:tcPr>
            <w:tcW w:type="dxa" w:w="1728"/>
          </w:tcPr>
          <w:p>
            <w:r>
              <w:t>Hawai`i Internet Exchange</w:t>
            </w:r>
          </w:p>
        </w:tc>
        <w:tc>
          <w:tcPr>
            <w:tcW w:type="dxa" w:w="1728"/>
          </w:tcPr>
          <w:p>
            <w:r>
              <w:t>Honoloulu</w:t>
            </w:r>
          </w:p>
        </w:tc>
      </w:tr>
      <w:tr>
        <w:tc>
          <w:tcPr>
            <w:tcW w:type="dxa" w:w="1728"/>
          </w:tcPr>
          <w:p>
            <w:r>
              <w:t>YRIX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http://www.yrix.org/</w:t>
            </w:r>
          </w:p>
        </w:tc>
        <w:tc>
          <w:tcPr>
            <w:tcW w:type="dxa" w:w="1728"/>
          </w:tcPr>
          <w:p>
            <w:r>
              <w:t>Yellowstone Regional Internet eXchange</w:t>
            </w:r>
          </w:p>
        </w:tc>
        <w:tc>
          <w:tcPr>
            <w:tcW w:type="dxa" w:w="1728"/>
          </w:tcPr>
          <w:p>
            <w:r>
              <w:t>Billings, MT</w:t>
            </w:r>
          </w:p>
        </w:tc>
      </w:tr>
      <w:tr>
        <w:tc>
          <w:tcPr>
            <w:tcW w:type="dxa" w:w="1728"/>
          </w:tcPr>
          <w:p>
            <w:r>
              <w:t>Any2East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Any2East</w:t>
            </w:r>
          </w:p>
        </w:tc>
        <w:tc>
          <w:tcPr>
            <w:tcW w:type="dxa" w:w="1728"/>
          </w:tcPr>
          <w:p>
            <w:r>
              <w:t>Washington DC, Reston, Boston, New York</w:t>
            </w:r>
          </w:p>
        </w:tc>
      </w:tr>
      <w:tr>
        <w:tc>
          <w:tcPr>
            <w:tcW w:type="dxa" w:w="1728"/>
          </w:tcPr>
          <w:p>
            <w:r>
              <w:t>Any2Miami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Any2Miami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Any2Chicago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ChIX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https://unitedix.net/location/chicago</w:t>
            </w:r>
          </w:p>
        </w:tc>
        <w:tc>
          <w:tcPr>
            <w:tcW w:type="dxa" w:w="1728"/>
          </w:tcPr>
          <w:p>
            <w:r>
              <w:t>Chicago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KCIX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http://www.kcix.net/</w:t>
            </w:r>
          </w:p>
        </w:tc>
        <w:tc>
          <w:tcPr>
            <w:tcW w:type="dxa" w:w="1728"/>
          </w:tcPr>
          <w:p>
            <w:r>
              <w:t>Kansas City Internet Exchange</w:t>
            </w:r>
          </w:p>
        </w:tc>
        <w:tc>
          <w:tcPr>
            <w:tcW w:type="dxa" w:w="1728"/>
          </w:tcPr>
          <w:p>
            <w:r>
              <w:t>Kansas City</w:t>
            </w:r>
          </w:p>
        </w:tc>
      </w:tr>
      <w:tr>
        <w:tc>
          <w:tcPr>
            <w:tcW w:type="dxa" w:w="1728"/>
          </w:tcPr>
          <w:p>
            <w:r>
              <w:t>Any2Denver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Digital Realty Phoenix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http://ix.digitalrealty.com</w:t>
            </w:r>
          </w:p>
        </w:tc>
        <w:tc>
          <w:tcPr>
            <w:tcW w:type="dxa" w:w="1728"/>
          </w:tcPr>
          <w:p>
            <w:r>
              <w:t>Digital Realty Phoenix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DRF 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http://www.drfortress.com</w:t>
            </w:r>
          </w:p>
        </w:tc>
        <w:tc>
          <w:tcPr>
            <w:tcW w:type="dxa" w:w="1728"/>
          </w:tcPr>
          <w:p>
            <w:r>
              <w:t>DRFortress Exchange</w:t>
            </w:r>
          </w:p>
        </w:tc>
        <w:tc>
          <w:tcPr>
            <w:tcW w:type="dxa" w:w="1728"/>
          </w:tcPr>
          <w:p>
            <w:r>
              <w:t>Honolulu</w:t>
            </w:r>
          </w:p>
        </w:tc>
      </w:tr>
      <w:tr>
        <w:tc>
          <w:tcPr>
            <w:tcW w:type="dxa" w:w="1728"/>
          </w:tcPr>
          <w:p>
            <w:r>
              <w:t>Digital Realty Dallas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http://ix.digitalrealty.com</w:t>
            </w:r>
          </w:p>
        </w:tc>
        <w:tc>
          <w:tcPr>
            <w:tcW w:type="dxa" w:w="1728"/>
          </w:tcPr>
          <w:p>
            <w:r>
              <w:t>Digital Realty Dallas Internet Exchange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Digital Realty New York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http://ix.digitalrealty.com</w:t>
            </w:r>
          </w:p>
        </w:tc>
        <w:tc>
          <w:tcPr>
            <w:tcW w:type="dxa" w:w="1728"/>
          </w:tcPr>
          <w:p>
            <w:r>
              <w:t>Digital Realty New York Internet Exchange</w:t>
            </w:r>
          </w:p>
        </w:tc>
        <w:tc>
          <w:tcPr>
            <w:tcW w:type="dxa" w:w="1728"/>
          </w:tcPr>
          <w:p>
            <w:r>
              <w:t>New York/New Jersey</w:t>
            </w:r>
          </w:p>
        </w:tc>
      </w:tr>
      <w:tr>
        <w:tc>
          <w:tcPr>
            <w:tcW w:type="dxa" w:w="1728"/>
          </w:tcPr>
          <w:p>
            <w:r>
              <w:t>SUPRnet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https://suprnet.net</w:t>
            </w:r>
          </w:p>
        </w:tc>
        <w:tc>
          <w:tcPr>
            <w:tcW w:type="dxa" w:w="1728"/>
          </w:tcPr>
          <w:p>
            <w:r>
              <w:t>Southern Utah Peering Regional Network</w:t>
            </w:r>
          </w:p>
        </w:tc>
        <w:tc>
          <w:tcPr>
            <w:tcW w:type="dxa" w:w="1728"/>
          </w:tcPr>
          <w:p>
            <w:r>
              <w:t>Saint George</w:t>
            </w:r>
          </w:p>
        </w:tc>
      </w:tr>
      <w:tr>
        <w:tc>
          <w:tcPr>
            <w:tcW w:type="dxa" w:w="1728"/>
          </w:tcPr>
          <w:p>
            <w:r>
              <w:t>NASA-AIX</w:t>
            </w:r>
          </w:p>
        </w:tc>
        <w:tc>
          <w:tcPr>
            <w:tcW w:type="dxa" w:w="1728"/>
          </w:tcPr>
          <w:p>
            <w:r>
              <w:t>2010-08-28T00:00:00Z</w:t>
            </w:r>
          </w:p>
        </w:tc>
        <w:tc>
          <w:tcPr>
            <w:tcW w:type="dxa" w:w="1728"/>
          </w:tcPr>
          <w:p>
            <w:r>
              <w:t>http://www.nasa.gov/centers/ames</w:t>
            </w:r>
          </w:p>
        </w:tc>
        <w:tc>
          <w:tcPr>
            <w:tcW w:type="dxa" w:w="1728"/>
          </w:tcPr>
          <w:p>
            <w:r>
              <w:t>NASA Ames Internet eXchange</w:t>
            </w:r>
          </w:p>
        </w:tc>
        <w:tc>
          <w:tcPr>
            <w:tcW w:type="dxa" w:w="1728"/>
          </w:tcPr>
          <w:p>
            <w:r>
              <w:t>Mountain View, CA</w:t>
            </w:r>
          </w:p>
        </w:tc>
      </w:tr>
      <w:tr>
        <w:tc>
          <w:tcPr>
            <w:tcW w:type="dxa" w:w="1728"/>
          </w:tcPr>
          <w:p>
            <w:r>
              <w:t>MICE</w:t>
            </w:r>
          </w:p>
        </w:tc>
        <w:tc>
          <w:tcPr>
            <w:tcW w:type="dxa" w:w="1728"/>
          </w:tcPr>
          <w:p>
            <w:r>
              <w:t>2010-10-09T00:00:00Z</w:t>
            </w:r>
          </w:p>
        </w:tc>
        <w:tc>
          <w:tcPr>
            <w:tcW w:type="dxa" w:w="1728"/>
          </w:tcPr>
          <w:p>
            <w:r>
              <w:t>http://www.micemn.net</w:t>
            </w:r>
          </w:p>
        </w:tc>
        <w:tc>
          <w:tcPr>
            <w:tcW w:type="dxa" w:w="1728"/>
          </w:tcPr>
          <w:p>
            <w:r>
              <w:t>Midwest Internet Cooperative Exchange</w:t>
            </w:r>
          </w:p>
        </w:tc>
        <w:tc>
          <w:tcPr>
            <w:tcW w:type="dxa" w:w="1728"/>
          </w:tcPr>
          <w:p>
            <w:r>
              <w:t>Minneapolis, MN</w:t>
            </w:r>
          </w:p>
        </w:tc>
      </w:tr>
      <w:tr>
        <w:tc>
          <w:tcPr>
            <w:tcW w:type="dxa" w:w="1728"/>
          </w:tcPr>
          <w:p>
            <w:r>
              <w:t>AZIX</w:t>
            </w:r>
          </w:p>
        </w:tc>
        <w:tc>
          <w:tcPr>
            <w:tcW w:type="dxa" w:w="1728"/>
          </w:tcPr>
          <w:p>
            <w:r>
              <w:t>2011-03-05T00:00:00Z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Arizona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BNIIX</w:t>
            </w:r>
          </w:p>
        </w:tc>
        <w:tc>
          <w:tcPr>
            <w:tcW w:type="dxa" w:w="1728"/>
          </w:tcPr>
          <w:p>
            <w:r>
              <w:t>2011-05-04T00:00:00Z</w:t>
            </w:r>
          </w:p>
        </w:tc>
        <w:tc>
          <w:tcPr>
            <w:tcW w:type="dxa" w:w="1728"/>
          </w:tcPr>
          <w:p>
            <w:r>
              <w:t>http://www.bniix.net</w:t>
            </w:r>
          </w:p>
        </w:tc>
        <w:tc>
          <w:tcPr>
            <w:tcW w:type="dxa" w:w="1728"/>
          </w:tcPr>
          <w:p>
            <w:r>
              <w:t>Buffalo Niagara International Internet Exchange</w:t>
            </w:r>
          </w:p>
        </w:tc>
        <w:tc>
          <w:tcPr>
            <w:tcW w:type="dxa" w:w="1728"/>
          </w:tcPr>
          <w:p>
            <w:r>
              <w:t>Buffalo</w:t>
            </w:r>
          </w:p>
        </w:tc>
      </w:tr>
      <w:tr>
        <w:tc>
          <w:tcPr>
            <w:tcW w:type="dxa" w:w="1728"/>
          </w:tcPr>
          <w:p>
            <w:r>
              <w:t>MKE-IX</w:t>
            </w:r>
          </w:p>
        </w:tc>
        <w:tc>
          <w:tcPr>
            <w:tcW w:type="dxa" w:w="1728"/>
          </w:tcPr>
          <w:p>
            <w:r>
              <w:t>2011-06-02T00:00:00Z</w:t>
            </w:r>
          </w:p>
        </w:tc>
        <w:tc>
          <w:tcPr>
            <w:tcW w:type="dxa" w:w="1728"/>
          </w:tcPr>
          <w:p>
            <w:r>
              <w:t>http://www.mkeix.net</w:t>
            </w:r>
          </w:p>
        </w:tc>
        <w:tc>
          <w:tcPr>
            <w:tcW w:type="dxa" w:w="1728"/>
          </w:tcPr>
          <w:p>
            <w:r>
              <w:t>The Milwaukee IX</w:t>
            </w:r>
          </w:p>
        </w:tc>
        <w:tc>
          <w:tcPr>
            <w:tcW w:type="dxa" w:w="1728"/>
          </w:tcPr>
          <w:p>
            <w:r>
              <w:t>Milwaukee</w:t>
            </w:r>
          </w:p>
        </w:tc>
      </w:tr>
      <w:tr>
        <w:tc>
          <w:tcPr>
            <w:tcW w:type="dxa" w:w="1728"/>
          </w:tcPr>
          <w:p>
            <w:r>
              <w:t>COIX</w:t>
            </w:r>
          </w:p>
        </w:tc>
        <w:tc>
          <w:tcPr>
            <w:tcW w:type="dxa" w:w="1728"/>
          </w:tcPr>
          <w:p>
            <w:r>
              <w:t>2011-05-14T00:00:00Z</w:t>
            </w:r>
          </w:p>
        </w:tc>
        <w:tc>
          <w:tcPr>
            <w:tcW w:type="dxa" w:w="1728"/>
          </w:tcPr>
          <w:p>
            <w:r>
              <w:t>https://www.centraloregonix.org</w:t>
            </w:r>
          </w:p>
        </w:tc>
        <w:tc>
          <w:tcPr>
            <w:tcW w:type="dxa" w:w="1728"/>
          </w:tcPr>
          <w:p>
            <w:r>
              <w:t>Central Oregon Internet eXchange</w:t>
            </w:r>
          </w:p>
        </w:tc>
        <w:tc>
          <w:tcPr>
            <w:tcW w:type="dxa" w:w="1728"/>
          </w:tcPr>
          <w:p>
            <w:r>
              <w:t>Bend</w:t>
            </w:r>
          </w:p>
        </w:tc>
      </w:tr>
      <w:tr>
        <w:tc>
          <w:tcPr>
            <w:tcW w:type="dxa" w:w="1728"/>
          </w:tcPr>
          <w:p>
            <w:r>
              <w:t>JXIX</w:t>
            </w:r>
          </w:p>
        </w:tc>
        <w:tc>
          <w:tcPr>
            <w:tcW w:type="dxa" w:w="1728"/>
          </w:tcPr>
          <w:p>
            <w:r>
              <w:t>2012-01-30T00:00:00Z</w:t>
            </w:r>
          </w:p>
        </w:tc>
        <w:tc>
          <w:tcPr>
            <w:tcW w:type="dxa" w:w="1728"/>
          </w:tcPr>
          <w:p>
            <w:r>
              <w:t>http://jxix.org</w:t>
            </w:r>
          </w:p>
        </w:tc>
        <w:tc>
          <w:tcPr>
            <w:tcW w:type="dxa" w:w="1728"/>
          </w:tcPr>
          <w:p>
            <w:r>
              <w:t>Jacksonville Internet Exchange</w:t>
            </w:r>
          </w:p>
        </w:tc>
        <w:tc>
          <w:tcPr>
            <w:tcW w:type="dxa" w:w="1728"/>
          </w:tcPr>
          <w:p>
            <w:r>
              <w:t>Jacksonville</w:t>
            </w:r>
          </w:p>
        </w:tc>
      </w:tr>
      <w:tr>
        <w:tc>
          <w:tcPr>
            <w:tcW w:type="dxa" w:w="1728"/>
          </w:tcPr>
          <w:p>
            <w:r>
              <w:t>Boston Internet Exchange</w:t>
            </w:r>
          </w:p>
        </w:tc>
        <w:tc>
          <w:tcPr>
            <w:tcW w:type="dxa" w:w="1728"/>
          </w:tcPr>
          <w:p>
            <w:r>
              <w:t>2012-02-03T00:00:00Z</w:t>
            </w:r>
          </w:p>
        </w:tc>
        <w:tc>
          <w:tcPr>
            <w:tcW w:type="dxa" w:w="1728"/>
          </w:tcPr>
          <w:p>
            <w:r>
              <w:t>http://www.bostonix.net/</w:t>
            </w:r>
          </w:p>
        </w:tc>
        <w:tc>
          <w:tcPr>
            <w:tcW w:type="dxa" w:w="1728"/>
          </w:tcPr>
          <w:p>
            <w:r>
              <w:t>Boston Internet Exchange</w:t>
            </w:r>
          </w:p>
        </w:tc>
        <w:tc>
          <w:tcPr>
            <w:tcW w:type="dxa" w:w="1728"/>
          </w:tcPr>
          <w:p>
            <w:r>
              <w:t>Boston, Massachusetts</w:t>
            </w:r>
          </w:p>
        </w:tc>
      </w:tr>
      <w:tr>
        <w:tc>
          <w:tcPr>
            <w:tcW w:type="dxa" w:w="1728"/>
          </w:tcPr>
          <w:p>
            <w:r>
              <w:t>TP-IX</w:t>
            </w:r>
          </w:p>
        </w:tc>
        <w:tc>
          <w:tcPr>
            <w:tcW w:type="dxa" w:w="1728"/>
          </w:tcPr>
          <w:p>
            <w:r>
              <w:t>2012-11-05T00:00:00Z</w:t>
            </w:r>
          </w:p>
        </w:tc>
        <w:tc>
          <w:tcPr>
            <w:tcW w:type="dxa" w:w="1728"/>
          </w:tcPr>
          <w:p>
            <w:r>
              <w:t>http://tp-ix.net</w:t>
            </w:r>
          </w:p>
        </w:tc>
        <w:tc>
          <w:tcPr>
            <w:tcW w:type="dxa" w:w="1728"/>
          </w:tcPr>
          <w:p>
            <w:r>
              <w:t>Twin Ports Internet Exchange</w:t>
            </w:r>
          </w:p>
        </w:tc>
        <w:tc>
          <w:tcPr>
            <w:tcW w:type="dxa" w:w="1728"/>
          </w:tcPr>
          <w:p>
            <w:r>
              <w:t>Duluth</w:t>
            </w:r>
          </w:p>
        </w:tc>
      </w:tr>
      <w:tr>
        <w:tc>
          <w:tcPr>
            <w:tcW w:type="dxa" w:w="1728"/>
          </w:tcPr>
          <w:p>
            <w:r>
              <w:t>SNAP</w:t>
            </w:r>
          </w:p>
        </w:tc>
        <w:tc>
          <w:tcPr>
            <w:tcW w:type="dxa" w:w="1728"/>
          </w:tcPr>
          <w:p>
            <w:r>
              <w:t>2012-11-20T00:00:00Z</w:t>
            </w:r>
          </w:p>
        </w:tc>
        <w:tc>
          <w:tcPr>
            <w:tcW w:type="dxa" w:w="1728"/>
          </w:tcPr>
          <w:p>
            <w:r>
              <w:t>http://www.southeastnap.com/</w:t>
            </w:r>
          </w:p>
        </w:tc>
        <w:tc>
          <w:tcPr>
            <w:tcW w:type="dxa" w:w="1728"/>
          </w:tcPr>
          <w:p>
            <w:r>
              <w:t>Southeast Network Access Point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GCIIX</w:t>
            </w:r>
          </w:p>
        </w:tc>
        <w:tc>
          <w:tcPr>
            <w:tcW w:type="dxa" w:w="1728"/>
          </w:tcPr>
          <w:p>
            <w:r>
              <w:t>2012-12-22T00:00:00Z</w:t>
            </w:r>
          </w:p>
        </w:tc>
        <w:tc>
          <w:tcPr>
            <w:tcW w:type="dxa" w:w="1728"/>
          </w:tcPr>
          <w:p>
            <w:r>
              <w:t>http://www.gciix.net</w:t>
            </w:r>
          </w:p>
        </w:tc>
        <w:tc>
          <w:tcPr>
            <w:tcW w:type="dxa" w:w="1728"/>
          </w:tcPr>
          <w:p>
            <w:r>
              <w:t>Greater Chicago International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Phoenix-IX</w:t>
            </w:r>
          </w:p>
        </w:tc>
        <w:tc>
          <w:tcPr>
            <w:tcW w:type="dxa" w:w="1728"/>
          </w:tcPr>
          <w:p>
            <w:r>
              <w:t>2013-03-12T00:00:00Z</w:t>
            </w:r>
          </w:p>
        </w:tc>
        <w:tc>
          <w:tcPr>
            <w:tcW w:type="dxa" w:w="1728"/>
          </w:tcPr>
          <w:p>
            <w:r>
              <w:t>http://www.phoenix-ix.net</w:t>
            </w:r>
          </w:p>
        </w:tc>
        <w:tc>
          <w:tcPr>
            <w:tcW w:type="dxa" w:w="1728"/>
          </w:tcPr>
          <w:p>
            <w:r>
              <w:t>Phoenix IX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CyrusOne IX Dallas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CyrusOne IX Houston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CyrusOne IX Austin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Austin</w:t>
            </w:r>
          </w:p>
        </w:tc>
      </w:tr>
      <w:tr>
        <w:tc>
          <w:tcPr>
            <w:tcW w:type="dxa" w:w="1728"/>
          </w:tcPr>
          <w:p>
            <w:r>
              <w:t>CyrusOne IX San Antonio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San Antonio</w:t>
            </w:r>
          </w:p>
        </w:tc>
      </w:tr>
      <w:tr>
        <w:tc>
          <w:tcPr>
            <w:tcW w:type="dxa" w:w="1728"/>
          </w:tcPr>
          <w:p>
            <w:r>
              <w:t>CyrusOne IX Phoenix</w:t>
            </w:r>
          </w:p>
        </w:tc>
        <w:tc>
          <w:tcPr>
            <w:tcW w:type="dxa" w:w="1728"/>
          </w:tcPr>
          <w:p>
            <w:r>
              <w:t>2013-09-09T00:00:00Z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LINX NoVA</w:t>
            </w:r>
          </w:p>
        </w:tc>
        <w:tc>
          <w:tcPr>
            <w:tcW w:type="dxa" w:w="1728"/>
          </w:tcPr>
          <w:p>
            <w:r>
              <w:t>2013-10-10T00:00:00Z</w:t>
            </w:r>
          </w:p>
        </w:tc>
        <w:tc>
          <w:tcPr>
            <w:tcW w:type="dxa" w:w="1728"/>
          </w:tcPr>
          <w:p>
            <w:r>
              <w:t>https://www.linx.net/about/our-network/linx-nova/</w:t>
            </w:r>
          </w:p>
        </w:tc>
        <w:tc>
          <w:tcPr>
            <w:tcW w:type="dxa" w:w="1728"/>
          </w:tcPr>
          <w:p>
            <w:r>
              <w:t>LINX Northern Virginia, Ashburn, Reston and Manassas</w:t>
            </w:r>
          </w:p>
        </w:tc>
        <w:tc>
          <w:tcPr>
            <w:tcW w:type="dxa" w:w="1728"/>
          </w:tcPr>
          <w:p>
            <w:r>
              <w:t>Northern Virginia</w:t>
            </w:r>
          </w:p>
        </w:tc>
      </w:tr>
      <w:tr>
        <w:tc>
          <w:tcPr>
            <w:tcW w:type="dxa" w:w="1728"/>
          </w:tcPr>
          <w:p>
            <w:r>
              <w:t>DE-CIX New York</w:t>
            </w:r>
          </w:p>
        </w:tc>
        <w:tc>
          <w:tcPr>
            <w:tcW w:type="dxa" w:w="1728"/>
          </w:tcPr>
          <w:p>
            <w:r>
              <w:t>2013-11-13T00:00:00Z</w:t>
            </w:r>
          </w:p>
        </w:tc>
        <w:tc>
          <w:tcPr>
            <w:tcW w:type="dxa" w:w="1728"/>
          </w:tcPr>
          <w:p>
            <w:r>
              <w:t>https://www.de-cix.net/locations/united-states/new-york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OmahaIX</w:t>
            </w:r>
          </w:p>
        </w:tc>
        <w:tc>
          <w:tcPr>
            <w:tcW w:type="dxa" w:w="1728"/>
          </w:tcPr>
          <w:p>
            <w:r>
              <w:t>2013-11-26T00:00:00Z</w:t>
            </w:r>
          </w:p>
        </w:tc>
        <w:tc>
          <w:tcPr>
            <w:tcW w:type="dxa" w:w="1728"/>
          </w:tcPr>
          <w:p>
            <w:r>
              <w:t>http://www.omahaix.com</w:t>
            </w:r>
          </w:p>
        </w:tc>
        <w:tc>
          <w:tcPr>
            <w:tcW w:type="dxa" w:w="1728"/>
          </w:tcPr>
          <w:p>
            <w:r>
              <w:t>Omaha Internet Exchange</w:t>
            </w:r>
          </w:p>
        </w:tc>
        <w:tc>
          <w:tcPr>
            <w:tcW w:type="dxa" w:w="1728"/>
          </w:tcPr>
          <w:p>
            <w:r>
              <w:t>Omaha</w:t>
            </w:r>
          </w:p>
        </w:tc>
      </w:tr>
      <w:tr>
        <w:tc>
          <w:tcPr>
            <w:tcW w:type="dxa" w:w="1728"/>
          </w:tcPr>
          <w:p>
            <w:r>
              <w:t>SLIX - Salt Lake City Internet Exchange</w:t>
            </w:r>
          </w:p>
        </w:tc>
        <w:tc>
          <w:tcPr>
            <w:tcW w:type="dxa" w:w="1728"/>
          </w:tcPr>
          <w:p>
            <w:r>
              <w:t>2014-02-16T00:00:00Z</w:t>
            </w:r>
          </w:p>
        </w:tc>
        <w:tc>
          <w:tcPr>
            <w:tcW w:type="dxa" w:w="1728"/>
          </w:tcPr>
          <w:p>
            <w:r>
              <w:t>http://slix.net</w:t>
            </w:r>
          </w:p>
        </w:tc>
        <w:tc>
          <w:tcPr>
            <w:tcW w:type="dxa" w:w="1728"/>
          </w:tcPr>
          <w:p>
            <w:r>
              <w:t>Salt Lake Internet Exchange</w:t>
            </w:r>
          </w:p>
        </w:tc>
        <w:tc>
          <w:tcPr>
            <w:tcW w:type="dxa" w:w="1728"/>
          </w:tcPr>
          <w:p>
            <w:r>
              <w:t>Salt Lake City</w:t>
            </w:r>
          </w:p>
        </w:tc>
      </w:tr>
      <w:tr>
        <w:tc>
          <w:tcPr>
            <w:tcW w:type="dxa" w:w="1728"/>
          </w:tcPr>
          <w:p>
            <w:r>
              <w:t>TPAIX</w:t>
            </w:r>
          </w:p>
        </w:tc>
        <w:tc>
          <w:tcPr>
            <w:tcW w:type="dxa" w:w="1728"/>
          </w:tcPr>
          <w:p>
            <w:r>
              <w:t>2014-02-22T00:00:00Z</w:t>
            </w:r>
          </w:p>
        </w:tc>
        <w:tc>
          <w:tcPr>
            <w:tcW w:type="dxa" w:w="1728"/>
          </w:tcPr>
          <w:p>
            <w:r>
              <w:t>http://www.tpaix.net</w:t>
            </w:r>
          </w:p>
        </w:tc>
        <w:tc>
          <w:tcPr>
            <w:tcW w:type="dxa" w:w="1728"/>
          </w:tcPr>
          <w:p>
            <w:r>
              <w:t>Tampa Internet Exchange</w:t>
            </w:r>
          </w:p>
        </w:tc>
        <w:tc>
          <w:tcPr>
            <w:tcW w:type="dxa" w:w="1728"/>
          </w:tcPr>
          <w:p>
            <w:r>
              <w:t>Tampa</w:t>
            </w:r>
          </w:p>
        </w:tc>
      </w:tr>
      <w:tr>
        <w:tc>
          <w:tcPr>
            <w:tcW w:type="dxa" w:w="1728"/>
          </w:tcPr>
          <w:p>
            <w:r>
              <w:t>Ohio IX</w:t>
            </w:r>
          </w:p>
        </w:tc>
        <w:tc>
          <w:tcPr>
            <w:tcW w:type="dxa" w:w="1728"/>
          </w:tcPr>
          <w:p>
            <w:r>
              <w:t>2014-05-26T00:00:00Z</w:t>
            </w:r>
          </w:p>
        </w:tc>
        <w:tc>
          <w:tcPr>
            <w:tcW w:type="dxa" w:w="1728"/>
          </w:tcPr>
          <w:p>
            <w:r>
              <w:t>http://ohioix.net/</w:t>
            </w:r>
          </w:p>
        </w:tc>
        <w:tc>
          <w:tcPr>
            <w:tcW w:type="dxa" w:w="1728"/>
          </w:tcPr>
          <w:p>
            <w:r>
              <w:t>Ohio IX</w:t>
            </w:r>
          </w:p>
        </w:tc>
        <w:tc>
          <w:tcPr>
            <w:tcW w:type="dxa" w:w="1728"/>
          </w:tcPr>
          <w:p>
            <w:r>
              <w:t>Ohio</w:t>
            </w:r>
          </w:p>
        </w:tc>
      </w:tr>
      <w:tr>
        <w:tc>
          <w:tcPr>
            <w:tcW w:type="dxa" w:w="1728"/>
          </w:tcPr>
          <w:p>
            <w:r>
              <w:t>AMS-IX BA</w:t>
            </w:r>
          </w:p>
        </w:tc>
        <w:tc>
          <w:tcPr>
            <w:tcW w:type="dxa" w:w="1728"/>
          </w:tcPr>
          <w:p>
            <w:r>
              <w:t>2014-09-18T00:00:00Z</w:t>
            </w:r>
          </w:p>
        </w:tc>
        <w:tc>
          <w:tcPr>
            <w:tcW w:type="dxa" w:w="1728"/>
          </w:tcPr>
          <w:p>
            <w:r>
              <w:t>http://bay.ams-ix.net</w:t>
            </w:r>
          </w:p>
        </w:tc>
        <w:tc>
          <w:tcPr>
            <w:tcW w:type="dxa" w:w="1728"/>
          </w:tcPr>
          <w:p>
            <w:r>
              <w:t>AMS-IX Bay Area</w:t>
            </w:r>
          </w:p>
        </w:tc>
        <w:tc>
          <w:tcPr>
            <w:tcW w:type="dxa" w:w="1728"/>
          </w:tcPr>
          <w:p>
            <w:r>
              <w:t>San Francisco, San Jose</w:t>
            </w:r>
          </w:p>
        </w:tc>
      </w:tr>
      <w:tr>
        <w:tc>
          <w:tcPr>
            <w:tcW w:type="dxa" w:w="1728"/>
          </w:tcPr>
          <w:p>
            <w:r>
              <w:t>TahoeIX</w:t>
            </w:r>
          </w:p>
        </w:tc>
        <w:tc>
          <w:tcPr>
            <w:tcW w:type="dxa" w:w="1728"/>
          </w:tcPr>
          <w:p>
            <w:r>
              <w:t>2014-09-29T00:00:00Z</w:t>
            </w:r>
          </w:p>
        </w:tc>
        <w:tc>
          <w:tcPr>
            <w:tcW w:type="dxa" w:w="1728"/>
          </w:tcPr>
          <w:p>
            <w:r>
              <w:t>http://www.tahoeix.org</w:t>
            </w:r>
          </w:p>
        </w:tc>
        <w:tc>
          <w:tcPr>
            <w:tcW w:type="dxa" w:w="1728"/>
          </w:tcPr>
          <w:p>
            <w:r>
              <w:t>Tahoe Internet Exchange</w:t>
            </w:r>
          </w:p>
        </w:tc>
        <w:tc>
          <w:tcPr>
            <w:tcW w:type="dxa" w:w="1728"/>
          </w:tcPr>
          <w:p>
            <w:r>
              <w:t>Northern Nevada</w:t>
            </w:r>
          </w:p>
        </w:tc>
      </w:tr>
      <w:tr>
        <w:tc>
          <w:tcPr>
            <w:tcW w:type="dxa" w:w="1728"/>
          </w:tcPr>
          <w:p>
            <w:r>
              <w:t>AMS-IX Chicago</w:t>
            </w:r>
          </w:p>
        </w:tc>
        <w:tc>
          <w:tcPr>
            <w:tcW w:type="dxa" w:w="1728"/>
          </w:tcPr>
          <w:p>
            <w:r>
              <w:t>2014-09-29T00:00:00Z</w:t>
            </w:r>
          </w:p>
        </w:tc>
        <w:tc>
          <w:tcPr>
            <w:tcW w:type="dxa" w:w="1728"/>
          </w:tcPr>
          <w:p>
            <w:r>
              <w:t>https://chi.ams-ix.net</w:t>
            </w:r>
          </w:p>
        </w:tc>
        <w:tc>
          <w:tcPr>
            <w:tcW w:type="dxa" w:w="1728"/>
          </w:tcPr>
          <w:p>
            <w:r>
              <w:t>AMS-IX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FL-IX</w:t>
            </w:r>
          </w:p>
        </w:tc>
        <w:tc>
          <w:tcPr>
            <w:tcW w:type="dxa" w:w="1728"/>
          </w:tcPr>
          <w:p>
            <w:r>
              <w:t>2014-10-08T00:00:00Z</w:t>
            </w:r>
          </w:p>
        </w:tc>
        <w:tc>
          <w:tcPr>
            <w:tcW w:type="dxa" w:w="1728"/>
          </w:tcPr>
          <w:p>
            <w:r>
              <w:t>http://www.communityix.org/index.php/about-fl-ix/</w:t>
            </w:r>
          </w:p>
        </w:tc>
        <w:tc>
          <w:tcPr>
            <w:tcW w:type="dxa" w:w="1728"/>
          </w:tcPr>
          <w:p>
            <w:r>
              <w:t>FL-IX - The Florida Internet Exchange / Community IX - Florida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MiamiIX</w:t>
            </w:r>
          </w:p>
        </w:tc>
        <w:tc>
          <w:tcPr>
            <w:tcW w:type="dxa" w:w="1728"/>
          </w:tcPr>
          <w:p>
            <w:r>
              <w:t>2014-10-16T00:00:00Z</w:t>
            </w:r>
          </w:p>
        </w:tc>
        <w:tc>
          <w:tcPr>
            <w:tcW w:type="dxa" w:w="1728"/>
          </w:tcPr>
          <w:p>
            <w:r>
              <w:t>http://www.miamiix.net</w:t>
            </w:r>
          </w:p>
        </w:tc>
        <w:tc>
          <w:tcPr>
            <w:tcW w:type="dxa" w:w="1728"/>
          </w:tcPr>
          <w:p>
            <w:r>
              <w:t>Miami Internet Exchange</w:t>
            </w:r>
          </w:p>
        </w:tc>
        <w:tc>
          <w:tcPr>
            <w:tcW w:type="dxa" w:w="1728"/>
          </w:tcPr>
          <w:p>
            <w:r>
              <w:t>Miami, Florida</w:t>
            </w:r>
          </w:p>
        </w:tc>
      </w:tr>
      <w:tr>
        <w:tc>
          <w:tcPr>
            <w:tcW w:type="dxa" w:w="1728"/>
          </w:tcPr>
          <w:p>
            <w:r>
              <w:t>MidWest-IX - Indy</w:t>
            </w:r>
          </w:p>
        </w:tc>
        <w:tc>
          <w:tcPr>
            <w:tcW w:type="dxa" w:w="1728"/>
          </w:tcPr>
          <w:p>
            <w:r>
              <w:t>2014-11-26T00:00:00Z</w:t>
            </w:r>
          </w:p>
        </w:tc>
        <w:tc>
          <w:tcPr>
            <w:tcW w:type="dxa" w:w="1728"/>
          </w:tcPr>
          <w:p>
            <w:r>
              <w:t>http://www.fd-ix.com</w:t>
            </w:r>
          </w:p>
        </w:tc>
        <w:tc>
          <w:tcPr>
            <w:tcW w:type="dxa" w:w="1728"/>
          </w:tcPr>
          <w:p>
            <w:r>
              <w:t>MidWest-IX / FD-IX Indianapolis</w:t>
            </w:r>
          </w:p>
        </w:tc>
        <w:tc>
          <w:tcPr>
            <w:tcW w:type="dxa" w:w="1728"/>
          </w:tcPr>
          <w:p>
            <w:r>
              <w:t>Indianapolis, Indiana</w:t>
            </w:r>
          </w:p>
        </w:tc>
      </w:tr>
      <w:tr>
        <w:tc>
          <w:tcPr>
            <w:tcW w:type="dxa" w:w="1728"/>
          </w:tcPr>
          <w:p>
            <w:r>
              <w:t>RVA-IX</w:t>
            </w:r>
          </w:p>
        </w:tc>
        <w:tc>
          <w:tcPr>
            <w:tcW w:type="dxa" w:w="1728"/>
          </w:tcPr>
          <w:p>
            <w:r>
              <w:t>2014-12-29T00:00:00Z</w:t>
            </w:r>
          </w:p>
        </w:tc>
        <w:tc>
          <w:tcPr>
            <w:tcW w:type="dxa" w:w="1728"/>
          </w:tcPr>
          <w:p>
            <w:r>
              <w:t>http://rva-ix.net</w:t>
            </w:r>
          </w:p>
        </w:tc>
        <w:tc>
          <w:tcPr>
            <w:tcW w:type="dxa" w:w="1728"/>
          </w:tcPr>
          <w:p>
            <w:r>
              <w:t>Richmond Virginia Internet Exchange</w:t>
            </w:r>
          </w:p>
        </w:tc>
        <w:tc>
          <w:tcPr>
            <w:tcW w:type="dxa" w:w="1728"/>
          </w:tcPr>
          <w:p>
            <w:r>
              <w:t>Ashland</w:t>
            </w:r>
          </w:p>
        </w:tc>
      </w:tr>
      <w:tr>
        <w:tc>
          <w:tcPr>
            <w:tcW w:type="dxa" w:w="1728"/>
          </w:tcPr>
          <w:p>
            <w:r>
              <w:t>DET-IX</w:t>
            </w:r>
          </w:p>
        </w:tc>
        <w:tc>
          <w:tcPr>
            <w:tcW w:type="dxa" w:w="1728"/>
          </w:tcPr>
          <w:p>
            <w:r>
              <w:t>2015-01-12T00:00:00Z</w:t>
            </w:r>
          </w:p>
        </w:tc>
        <w:tc>
          <w:tcPr>
            <w:tcW w:type="dxa" w:w="1728"/>
          </w:tcPr>
          <w:p>
            <w:r>
              <w:t>http://www.detroitix.com</w:t>
            </w:r>
          </w:p>
        </w:tc>
        <w:tc>
          <w:tcPr>
            <w:tcW w:type="dxa" w:w="1728"/>
          </w:tcPr>
          <w:p>
            <w:r>
              <w:t>Detroit Internet Exchange</w:t>
            </w:r>
          </w:p>
        </w:tc>
        <w:tc>
          <w:tcPr>
            <w:tcW w:type="dxa" w:w="1728"/>
          </w:tcPr>
          <w:p>
            <w:r>
              <w:t>Detroit</w:t>
            </w:r>
          </w:p>
        </w:tc>
      </w:tr>
      <w:tr>
        <w:tc>
          <w:tcPr>
            <w:tcW w:type="dxa" w:w="1728"/>
          </w:tcPr>
          <w:p>
            <w:r>
              <w:t>NashIX</w:t>
            </w:r>
          </w:p>
        </w:tc>
        <w:tc>
          <w:tcPr>
            <w:tcW w:type="dxa" w:w="1728"/>
          </w:tcPr>
          <w:p>
            <w:r>
              <w:t>2015-03-12T00:00:00Z</w:t>
            </w:r>
          </w:p>
        </w:tc>
        <w:tc>
          <w:tcPr>
            <w:tcW w:type="dxa" w:w="1728"/>
          </w:tcPr>
          <w:p>
            <w:r>
              <w:t>http://nashix.net</w:t>
            </w:r>
          </w:p>
        </w:tc>
        <w:tc>
          <w:tcPr>
            <w:tcW w:type="dxa" w:w="1728"/>
          </w:tcPr>
          <w:p>
            <w:r>
              <w:t>Nashville Internet Exchange</w:t>
            </w:r>
          </w:p>
        </w:tc>
        <w:tc>
          <w:tcPr>
            <w:tcW w:type="dxa" w:w="1728"/>
          </w:tcPr>
          <w:p>
            <w:r>
              <w:t>Nashville</w:t>
            </w:r>
          </w:p>
        </w:tc>
      </w:tr>
      <w:tr>
        <w:tc>
          <w:tcPr>
            <w:tcW w:type="dxa" w:w="1728"/>
          </w:tcPr>
          <w:p>
            <w:r>
              <w:t>MASS-IX</w:t>
            </w:r>
          </w:p>
        </w:tc>
        <w:tc>
          <w:tcPr>
            <w:tcW w:type="dxa" w:w="1728"/>
          </w:tcPr>
          <w:p>
            <w:r>
              <w:t>2015-05-12T00:00:00Z</w:t>
            </w:r>
          </w:p>
        </w:tc>
        <w:tc>
          <w:tcPr>
            <w:tcW w:type="dxa" w:w="1728"/>
          </w:tcPr>
          <w:p>
            <w:r>
              <w:t>http://www.mass-ix.net</w:t>
            </w:r>
          </w:p>
        </w:tc>
        <w:tc>
          <w:tcPr>
            <w:tcW w:type="dxa" w:w="1728"/>
          </w:tcPr>
          <w:p>
            <w:r>
              <w:t>MASS IX, Boston/Massachusetts Internet Exchange</w:t>
            </w:r>
          </w:p>
        </w:tc>
        <w:tc>
          <w:tcPr>
            <w:tcW w:type="dxa" w:w="1728"/>
          </w:tcPr>
          <w:p>
            <w:r>
              <w:t>Boston</w:t>
            </w:r>
          </w:p>
        </w:tc>
      </w:tr>
      <w:tr>
        <w:tc>
          <w:tcPr>
            <w:tcW w:type="dxa" w:w="1728"/>
          </w:tcPr>
          <w:p>
            <w:r>
              <w:t>CyrusOne IX Sterling</w:t>
            </w:r>
          </w:p>
        </w:tc>
        <w:tc>
          <w:tcPr>
            <w:tcW w:type="dxa" w:w="1728"/>
          </w:tcPr>
          <w:p>
            <w:r>
              <w:t>2015-07-29T00:00:00Z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Sterling</w:t>
            </w:r>
          </w:p>
        </w:tc>
      </w:tr>
      <w:tr>
        <w:tc>
          <w:tcPr>
            <w:tcW w:type="dxa" w:w="1728"/>
          </w:tcPr>
          <w:p>
            <w:r>
              <w:t>CyrusOne IX Chicago</w:t>
            </w:r>
          </w:p>
        </w:tc>
        <w:tc>
          <w:tcPr>
            <w:tcW w:type="dxa" w:w="1728"/>
          </w:tcPr>
          <w:p>
            <w:r>
              <w:t>2015-09-22T00:00:00Z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MegaIX Seattle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Seattle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MegaIX Los Angeles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MegaIX Ashburn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https://www.megaport.com</w:t>
            </w:r>
          </w:p>
        </w:tc>
        <w:tc>
          <w:tcPr>
            <w:tcW w:type="dxa" w:w="1728"/>
          </w:tcPr>
          <w:p>
            <w:r>
              <w:t>Megaport MegaIX Ashburn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MegaIX Dallas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IX-Denver</w:t>
            </w:r>
          </w:p>
        </w:tc>
        <w:tc>
          <w:tcPr>
            <w:tcW w:type="dxa" w:w="1728"/>
          </w:tcPr>
          <w:p>
            <w:r>
              <w:t>2016-01-10T00:00:00Z</w:t>
            </w:r>
          </w:p>
        </w:tc>
        <w:tc>
          <w:tcPr>
            <w:tcW w:type="dxa" w:w="1728"/>
          </w:tcPr>
          <w:p>
            <w:r>
              <w:t>https://ix-denver.org</w:t>
            </w:r>
          </w:p>
        </w:tc>
        <w:tc>
          <w:tcPr>
            <w:tcW w:type="dxa" w:w="1728"/>
          </w:tcPr>
          <w:p>
            <w:r>
              <w:t>Interconnection eXchange 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MGMix Montgomery</w:t>
            </w:r>
          </w:p>
        </w:tc>
        <w:tc>
          <w:tcPr>
            <w:tcW w:type="dxa" w:w="1728"/>
          </w:tcPr>
          <w:p>
            <w:r>
              <w:t>2016-01-24T00:00:00Z</w:t>
            </w:r>
          </w:p>
        </w:tc>
        <w:tc>
          <w:tcPr>
            <w:tcW w:type="dxa" w:w="1728"/>
          </w:tcPr>
          <w:p>
            <w:r>
              <w:t>http://www.mgmix.net</w:t>
            </w:r>
          </w:p>
        </w:tc>
        <w:tc>
          <w:tcPr>
            <w:tcW w:type="dxa" w:w="1728"/>
          </w:tcPr>
          <w:p>
            <w:r>
              <w:t>Montgomery Internet Exchange</w:t>
            </w:r>
          </w:p>
        </w:tc>
        <w:tc>
          <w:tcPr>
            <w:tcW w:type="dxa" w:w="1728"/>
          </w:tcPr>
          <w:p>
            <w:r>
              <w:t>Montgomery</w:t>
            </w:r>
          </w:p>
        </w:tc>
      </w:tr>
      <w:tr>
        <w:tc>
          <w:tcPr>
            <w:tcW w:type="dxa" w:w="1728"/>
          </w:tcPr>
          <w:p>
            <w:r>
              <w:t>DE-CIX Dallas</w:t>
            </w:r>
          </w:p>
        </w:tc>
        <w:tc>
          <w:tcPr>
            <w:tcW w:type="dxa" w:w="1728"/>
          </w:tcPr>
          <w:p>
            <w:r>
              <w:t>2016-03-22T15:29:10Z</w:t>
            </w:r>
          </w:p>
        </w:tc>
        <w:tc>
          <w:tcPr>
            <w:tcW w:type="dxa" w:w="1728"/>
          </w:tcPr>
          <w:p>
            <w:r>
              <w:t>https://www.de-cix.net/en/locations/united-states/dallas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SIX Seattle (Jumbo)</w:t>
            </w:r>
          </w:p>
        </w:tc>
        <w:tc>
          <w:tcPr>
            <w:tcW w:type="dxa" w:w="1728"/>
          </w:tcPr>
          <w:p>
            <w:r>
              <w:t>2016-04-21T14:40:58Z</w:t>
            </w:r>
          </w:p>
        </w:tc>
        <w:tc>
          <w:tcPr>
            <w:tcW w:type="dxa" w:w="1728"/>
          </w:tcPr>
          <w:p>
            <w:r>
              <w:t>https://www.seattleix.net/</w:t>
            </w:r>
          </w:p>
        </w:tc>
        <w:tc>
          <w:tcPr>
            <w:tcW w:type="dxa" w:w="1728"/>
          </w:tcPr>
          <w:p>
            <w:r>
              <w:t>Seattle Internet Exchange (MTU 9000)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Vegas-IX</w:t>
            </w:r>
          </w:p>
        </w:tc>
        <w:tc>
          <w:tcPr>
            <w:tcW w:type="dxa" w:w="1728"/>
          </w:tcPr>
          <w:p>
            <w:r>
              <w:t>2016-10-16T15:53:28Z</w:t>
            </w:r>
          </w:p>
        </w:tc>
        <w:tc>
          <w:tcPr>
            <w:tcW w:type="dxa" w:w="1728"/>
          </w:tcPr>
          <w:p>
            <w:r>
              <w:t>http://www.vegas-ix.net</w:t>
            </w:r>
          </w:p>
        </w:tc>
        <w:tc>
          <w:tcPr>
            <w:tcW w:type="dxa" w:w="1728"/>
          </w:tcPr>
          <w:p>
            <w:r>
              <w:t>Vegas-IX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Aloha-IX</w:t>
            </w:r>
          </w:p>
        </w:tc>
        <w:tc>
          <w:tcPr>
            <w:tcW w:type="dxa" w:w="1728"/>
          </w:tcPr>
          <w:p>
            <w:r>
              <w:t>2016-10-16T15:54:56Z</w:t>
            </w:r>
          </w:p>
        </w:tc>
        <w:tc>
          <w:tcPr>
            <w:tcW w:type="dxa" w:w="1728"/>
          </w:tcPr>
          <w:p>
            <w:r>
              <w:t>http://www.aloha-ix.net</w:t>
            </w:r>
          </w:p>
        </w:tc>
        <w:tc>
          <w:tcPr>
            <w:tcW w:type="dxa" w:w="1728"/>
          </w:tcPr>
          <w:p>
            <w:r>
              <w:t>Aloha-IX</w:t>
            </w:r>
          </w:p>
        </w:tc>
        <w:tc>
          <w:tcPr>
            <w:tcW w:type="dxa" w:w="1728"/>
          </w:tcPr>
          <w:p>
            <w:r>
              <w:t>Kapolei (Oahu)</w:t>
            </w:r>
          </w:p>
        </w:tc>
      </w:tr>
      <w:tr>
        <w:tc>
          <w:tcPr>
            <w:tcW w:type="dxa" w:w="1728"/>
          </w:tcPr>
          <w:p>
            <w:r>
              <w:t>Richmond-IX</w:t>
            </w:r>
          </w:p>
        </w:tc>
        <w:tc>
          <w:tcPr>
            <w:tcW w:type="dxa" w:w="1728"/>
          </w:tcPr>
          <w:p>
            <w:r>
              <w:t>2016-10-16T15:56:10Z</w:t>
            </w:r>
          </w:p>
        </w:tc>
        <w:tc>
          <w:tcPr>
            <w:tcW w:type="dxa" w:w="1728"/>
          </w:tcPr>
          <w:p>
            <w:r>
              <w:t>http://www.richmond-ix.net</w:t>
            </w:r>
          </w:p>
        </w:tc>
        <w:tc>
          <w:tcPr>
            <w:tcW w:type="dxa" w:w="1728"/>
          </w:tcPr>
          <w:p>
            <w:r>
              <w:t>Richmond-IX</w:t>
            </w:r>
          </w:p>
        </w:tc>
        <w:tc>
          <w:tcPr>
            <w:tcW w:type="dxa" w:w="1728"/>
          </w:tcPr>
          <w:p>
            <w:r>
              <w:t>Richmond</w:t>
            </w:r>
          </w:p>
        </w:tc>
      </w:tr>
      <w:tr>
        <w:tc>
          <w:tcPr>
            <w:tcW w:type="dxa" w:w="1728"/>
          </w:tcPr>
          <w:p>
            <w:r>
              <w:t>MidWest-IX - St. Louis</w:t>
            </w:r>
          </w:p>
        </w:tc>
        <w:tc>
          <w:tcPr>
            <w:tcW w:type="dxa" w:w="1728"/>
          </w:tcPr>
          <w:p>
            <w:r>
              <w:t>2016-11-17T15:14:16Z</w:t>
            </w:r>
          </w:p>
        </w:tc>
        <w:tc>
          <w:tcPr>
            <w:tcW w:type="dxa" w:w="1728"/>
          </w:tcPr>
          <w:p>
            <w:r>
              <w:t>http://www.midwest-ix.com</w:t>
            </w:r>
          </w:p>
        </w:tc>
        <w:tc>
          <w:tcPr>
            <w:tcW w:type="dxa" w:w="1728"/>
          </w:tcPr>
          <w:p>
            <w:r>
              <w:t>St. Louis Regional Internet Exchange</w:t>
            </w:r>
          </w:p>
        </w:tc>
        <w:tc>
          <w:tcPr>
            <w:tcW w:type="dxa" w:w="1728"/>
          </w:tcPr>
          <w:p>
            <w:r>
              <w:t>St. Louis, MO</w:t>
            </w:r>
          </w:p>
        </w:tc>
      </w:tr>
      <w:tr>
        <w:tc>
          <w:tcPr>
            <w:tcW w:type="dxa" w:w="1728"/>
          </w:tcPr>
          <w:p>
            <w:r>
              <w:t>MegaIX Las Vegas</w:t>
            </w:r>
          </w:p>
        </w:tc>
        <w:tc>
          <w:tcPr>
            <w:tcW w:type="dxa" w:w="1728"/>
          </w:tcPr>
          <w:p>
            <w:r>
              <w:t>2017-02-09T04:23:24Z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Las Vegas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CIX-ATL</w:t>
            </w:r>
          </w:p>
        </w:tc>
        <w:tc>
          <w:tcPr>
            <w:tcW w:type="dxa" w:w="1728"/>
          </w:tcPr>
          <w:p>
            <w:r>
              <w:t>2017-03-16T17:11:36Z</w:t>
            </w:r>
          </w:p>
        </w:tc>
        <w:tc>
          <w:tcPr>
            <w:tcW w:type="dxa" w:w="1728"/>
          </w:tcPr>
          <w:p>
            <w:r>
              <w:t>http://www.communityix.org</w:t>
            </w:r>
          </w:p>
        </w:tc>
        <w:tc>
          <w:tcPr>
            <w:tcW w:type="dxa" w:w="1728"/>
          </w:tcPr>
          <w:p>
            <w:r>
              <w:t>Community IX - Atlanta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NNENIX</w:t>
            </w:r>
          </w:p>
        </w:tc>
        <w:tc>
          <w:tcPr>
            <w:tcW w:type="dxa" w:w="1728"/>
          </w:tcPr>
          <w:p>
            <w:r>
              <w:t>2017-03-28T18:37:21Z</w:t>
            </w:r>
          </w:p>
        </w:tc>
        <w:tc>
          <w:tcPr>
            <w:tcW w:type="dxa" w:w="1728"/>
          </w:tcPr>
          <w:p>
            <w:r>
              <w:t>http://www.nnenix.net</w:t>
            </w:r>
          </w:p>
        </w:tc>
        <w:tc>
          <w:tcPr>
            <w:tcW w:type="dxa" w:w="1728"/>
          </w:tcPr>
          <w:p>
            <w:r>
              <w:t>Northern New England Neutral Internet Exchange</w:t>
            </w:r>
          </w:p>
        </w:tc>
        <w:tc>
          <w:tcPr>
            <w:tcW w:type="dxa" w:w="1728"/>
          </w:tcPr>
          <w:p>
            <w:r>
              <w:t>Portland</w:t>
            </w:r>
          </w:p>
        </w:tc>
      </w:tr>
      <w:tr>
        <w:tc>
          <w:tcPr>
            <w:tcW w:type="dxa" w:w="1728"/>
          </w:tcPr>
          <w:p>
            <w:r>
              <w:t>PIT-IX</w:t>
            </w:r>
          </w:p>
        </w:tc>
        <w:tc>
          <w:tcPr>
            <w:tcW w:type="dxa" w:w="1728"/>
          </w:tcPr>
          <w:p>
            <w:r>
              <w:t>2017-11-07T18:08:16Z</w:t>
            </w:r>
          </w:p>
        </w:tc>
        <w:tc>
          <w:tcPr>
            <w:tcW w:type="dxa" w:w="1728"/>
          </w:tcPr>
          <w:p>
            <w:r>
              <w:t>https://pit-ix.net</w:t>
            </w:r>
          </w:p>
        </w:tc>
        <w:tc>
          <w:tcPr>
            <w:tcW w:type="dxa" w:w="1728"/>
          </w:tcPr>
          <w:p>
            <w:r>
              <w:t>Pittsburgh Internet Exchange</w:t>
            </w:r>
          </w:p>
        </w:tc>
        <w:tc>
          <w:tcPr>
            <w:tcW w:type="dxa" w:w="1728"/>
          </w:tcPr>
          <w:p>
            <w:r>
              <w:t>Pittsburgh</w:t>
            </w:r>
          </w:p>
        </w:tc>
      </w:tr>
      <w:tr>
        <w:tc>
          <w:tcPr>
            <w:tcW w:type="dxa" w:w="1728"/>
          </w:tcPr>
          <w:p>
            <w:r>
              <w:t>Sacramento-IX</w:t>
            </w:r>
          </w:p>
        </w:tc>
        <w:tc>
          <w:tcPr>
            <w:tcW w:type="dxa" w:w="1728"/>
          </w:tcPr>
          <w:p>
            <w:r>
              <w:t>2017-12-08T02:22:00Z</w:t>
            </w:r>
          </w:p>
        </w:tc>
        <w:tc>
          <w:tcPr>
            <w:tcW w:type="dxa" w:w="1728"/>
          </w:tcPr>
          <w:p>
            <w:r>
              <w:t>http://www.sacramento-ix.net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Sacramento</w:t>
            </w:r>
          </w:p>
        </w:tc>
      </w:tr>
      <w:tr>
        <w:tc>
          <w:tcPr>
            <w:tcW w:type="dxa" w:w="1728"/>
          </w:tcPr>
          <w:p>
            <w:r>
              <w:t>MEX-IX</w:t>
            </w:r>
          </w:p>
        </w:tc>
        <w:tc>
          <w:tcPr>
            <w:tcW w:type="dxa" w:w="1728"/>
          </w:tcPr>
          <w:p>
            <w:r>
              <w:t>2017-12-11T21:46:58Z</w:t>
            </w:r>
          </w:p>
        </w:tc>
        <w:tc>
          <w:tcPr>
            <w:tcW w:type="dxa" w:w="1728"/>
          </w:tcPr>
          <w:p>
            <w:r>
              <w:t>http://www.mdcdatacenters.com</w:t>
            </w:r>
          </w:p>
        </w:tc>
        <w:tc>
          <w:tcPr>
            <w:tcW w:type="dxa" w:w="1728"/>
          </w:tcPr>
          <w:p>
            <w:r>
              <w:t>MEX-IX McAllen</w:t>
            </w:r>
          </w:p>
        </w:tc>
        <w:tc>
          <w:tcPr>
            <w:tcW w:type="dxa" w:w="1728"/>
          </w:tcPr>
          <w:p>
            <w:r>
              <w:t>McAllen</w:t>
            </w:r>
          </w:p>
        </w:tc>
      </w:tr>
      <w:tr>
        <w:tc>
          <w:tcPr>
            <w:tcW w:type="dxa" w:w="1728"/>
          </w:tcPr>
          <w:p>
            <w:r>
              <w:t>GPIEX</w:t>
            </w:r>
          </w:p>
        </w:tc>
        <w:tc>
          <w:tcPr>
            <w:tcW w:type="dxa" w:w="1728"/>
          </w:tcPr>
          <w:p>
            <w:r>
              <w:t>2017-12-19T21:21:51Z</w:t>
            </w:r>
          </w:p>
        </w:tc>
        <w:tc>
          <w:tcPr>
            <w:tcW w:type="dxa" w:w="1728"/>
          </w:tcPr>
          <w:p>
            <w:r>
              <w:t>http://gpiex.net/</w:t>
            </w:r>
          </w:p>
        </w:tc>
        <w:tc>
          <w:tcPr>
            <w:tcW w:type="dxa" w:w="1728"/>
          </w:tcPr>
          <w:p>
            <w:r>
              <w:t>Global Peering Managed Services Provider</w:t>
            </w:r>
          </w:p>
        </w:tc>
        <w:tc>
          <w:tcPr>
            <w:tcW w:type="dxa" w:w="1728"/>
          </w:tcPr>
          <w:p>
            <w:r>
              <w:t>Albany</w:t>
            </w:r>
          </w:p>
        </w:tc>
      </w:tr>
      <w:tr>
        <w:tc>
          <w:tcPr>
            <w:tcW w:type="dxa" w:w="1728"/>
          </w:tcPr>
          <w:p>
            <w:r>
              <w:t>PhillyIX</w:t>
            </w:r>
          </w:p>
        </w:tc>
        <w:tc>
          <w:tcPr>
            <w:tcW w:type="dxa" w:w="1728"/>
          </w:tcPr>
          <w:p>
            <w:r>
              <w:t>2018-02-07T20:34:38Z</w:t>
            </w:r>
          </w:p>
        </w:tc>
        <w:tc>
          <w:tcPr>
            <w:tcW w:type="dxa" w:w="1728"/>
          </w:tcPr>
          <w:p>
            <w:r>
              <w:t>http://phillyix.net</w:t>
            </w:r>
          </w:p>
        </w:tc>
        <w:tc>
          <w:tcPr>
            <w:tcW w:type="dxa" w:w="1728"/>
          </w:tcPr>
          <w:p>
            <w:r>
              <w:t>Philadelphia Internet Exchange</w:t>
            </w:r>
          </w:p>
        </w:tc>
        <w:tc>
          <w:tcPr>
            <w:tcW w:type="dxa" w:w="1728"/>
          </w:tcPr>
          <w:p>
            <w:r>
              <w:t>Philadelphia</w:t>
            </w:r>
          </w:p>
        </w:tc>
      </w:tr>
      <w:tr>
        <w:tc>
          <w:tcPr>
            <w:tcW w:type="dxa" w:w="1728"/>
          </w:tcPr>
          <w:p>
            <w:r>
              <w:t>CFLIX (Central Florida Internet Exchange)</w:t>
            </w:r>
          </w:p>
        </w:tc>
        <w:tc>
          <w:tcPr>
            <w:tcW w:type="dxa" w:w="1728"/>
          </w:tcPr>
          <w:p>
            <w:r>
              <w:t>2018-03-15T12:18:44Z</w:t>
            </w:r>
          </w:p>
        </w:tc>
        <w:tc>
          <w:tcPr>
            <w:tcW w:type="dxa" w:w="1728"/>
          </w:tcPr>
          <w:p>
            <w:r>
              <w:t>http://www.cflix.org</w:t>
            </w:r>
          </w:p>
        </w:tc>
        <w:tc>
          <w:tcPr>
            <w:tcW w:type="dxa" w:w="1728"/>
          </w:tcPr>
          <w:p>
            <w:r>
              <w:t>Central Florida Internet Exchange</w:t>
            </w:r>
          </w:p>
        </w:tc>
        <w:tc>
          <w:tcPr>
            <w:tcW w:type="dxa" w:w="1728"/>
          </w:tcPr>
          <w:p>
            <w:r>
              <w:t>Orlando</w:t>
            </w:r>
          </w:p>
        </w:tc>
      </w:tr>
      <w:tr>
        <w:tc>
          <w:tcPr>
            <w:tcW w:type="dxa" w:w="1728"/>
          </w:tcPr>
          <w:p>
            <w:r>
              <w:t>FCIX</w:t>
            </w:r>
          </w:p>
        </w:tc>
        <w:tc>
          <w:tcPr>
            <w:tcW w:type="dxa" w:w="1728"/>
          </w:tcPr>
          <w:p>
            <w:r>
              <w:t>2018-04-16T14:56:27Z</w:t>
            </w:r>
          </w:p>
        </w:tc>
        <w:tc>
          <w:tcPr>
            <w:tcW w:type="dxa" w:w="1728"/>
          </w:tcPr>
          <w:p>
            <w:r>
              <w:t>http://fcix.net/</w:t>
            </w:r>
          </w:p>
        </w:tc>
        <w:tc>
          <w:tcPr>
            <w:tcW w:type="dxa" w:w="1728"/>
          </w:tcPr>
          <w:p>
            <w:r>
              <w:t>Fremont Cabal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Equinix Denver</w:t>
            </w:r>
          </w:p>
        </w:tc>
        <w:tc>
          <w:tcPr>
            <w:tcW w:type="dxa" w:w="1728"/>
          </w:tcPr>
          <w:p>
            <w:r>
              <w:t>2018-05-07T21:23:04Z</w:t>
            </w:r>
          </w:p>
        </w:tc>
        <w:tc>
          <w:tcPr>
            <w:tcW w:type="dxa" w:w="1728"/>
          </w:tcPr>
          <w:p>
            <w:r>
              <w:t>https://www.equinix.com</w:t>
            </w:r>
          </w:p>
        </w:tc>
        <w:tc>
          <w:tcPr>
            <w:tcW w:type="dxa" w:w="1728"/>
          </w:tcPr>
          <w:p>
            <w:r>
              <w:t>Equinix Internet Exchange 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Equinix Houston</w:t>
            </w:r>
          </w:p>
        </w:tc>
        <w:tc>
          <w:tcPr>
            <w:tcW w:type="dxa" w:w="1728"/>
          </w:tcPr>
          <w:p>
            <w:r>
              <w:t>2018-05-07T21:23:57Z</w:t>
            </w:r>
          </w:p>
        </w:tc>
        <w:tc>
          <w:tcPr>
            <w:tcW w:type="dxa" w:w="1728"/>
          </w:tcPr>
          <w:p>
            <w:r>
              <w:t>https://www.equinix.com</w:t>
            </w:r>
          </w:p>
        </w:tc>
        <w:tc>
          <w:tcPr>
            <w:tcW w:type="dxa" w:w="1728"/>
          </w:tcPr>
          <w:p>
            <w:r>
              <w:t>Equinix Internet Exchange Houston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Baltimore IX</w:t>
            </w:r>
          </w:p>
        </w:tc>
        <w:tc>
          <w:tcPr>
            <w:tcW w:type="dxa" w:w="1728"/>
          </w:tcPr>
          <w:p>
            <w:r>
              <w:t>2018-05-13T21:54:50Z</w:t>
            </w:r>
          </w:p>
        </w:tc>
        <w:tc>
          <w:tcPr>
            <w:tcW w:type="dxa" w:w="1728"/>
          </w:tcPr>
          <w:p>
            <w:r>
              <w:t>https://baltimoreix.net</w:t>
            </w:r>
          </w:p>
        </w:tc>
        <w:tc>
          <w:tcPr>
            <w:tcW w:type="dxa" w:w="1728"/>
          </w:tcPr>
          <w:p>
            <w:r>
              <w:t>Baltimore Internet Exchange</w:t>
            </w:r>
          </w:p>
        </w:tc>
        <w:tc>
          <w:tcPr>
            <w:tcW w:type="dxa" w:w="1728"/>
          </w:tcPr>
          <w:p>
            <w:r>
              <w:t>Baltimore</w:t>
            </w:r>
          </w:p>
        </w:tc>
      </w:tr>
      <w:tr>
        <w:tc>
          <w:tcPr>
            <w:tcW w:type="dxa" w:w="1728"/>
          </w:tcPr>
          <w:p>
            <w:r>
              <w:t>EVIX</w:t>
            </w:r>
          </w:p>
        </w:tc>
        <w:tc>
          <w:tcPr>
            <w:tcW w:type="dxa" w:w="1728"/>
          </w:tcPr>
          <w:p>
            <w:r>
              <w:t>2018-07-19T16:24:58Z</w:t>
            </w:r>
          </w:p>
        </w:tc>
        <w:tc>
          <w:tcPr>
            <w:tcW w:type="dxa" w:w="1728"/>
          </w:tcPr>
          <w:p>
            <w:r>
              <w:t>https://evix.org</w:t>
            </w:r>
          </w:p>
        </w:tc>
        <w:tc>
          <w:tcPr>
            <w:tcW w:type="dxa" w:w="1728"/>
          </w:tcPr>
          <w:p>
            <w:r>
              <w:t>Experimental Virtual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MidWest-IX - OHIO</w:t>
            </w:r>
          </w:p>
        </w:tc>
        <w:tc>
          <w:tcPr>
            <w:tcW w:type="dxa" w:w="1728"/>
          </w:tcPr>
          <w:p>
            <w:r>
              <w:t>2018-07-31T19:45:44Z</w:t>
            </w:r>
          </w:p>
        </w:tc>
        <w:tc>
          <w:tcPr>
            <w:tcW w:type="dxa" w:w="1728"/>
          </w:tcPr>
          <w:p>
            <w:r>
              <w:t>http://www.fd-ix.com</w:t>
            </w:r>
          </w:p>
        </w:tc>
        <w:tc>
          <w:tcPr>
            <w:tcW w:type="dxa" w:w="1728"/>
          </w:tcPr>
          <w:p>
            <w:r>
              <w:t>FD-IX - Ohio</w:t>
            </w:r>
          </w:p>
        </w:tc>
        <w:tc>
          <w:tcPr>
            <w:tcW w:type="dxa" w:w="1728"/>
          </w:tcPr>
          <w:p>
            <w:r>
              <w:t>Cleveland, Ohio</w:t>
            </w:r>
          </w:p>
        </w:tc>
      </w:tr>
      <w:tr>
        <w:tc>
          <w:tcPr>
            <w:tcW w:type="dxa" w:w="1728"/>
          </w:tcPr>
          <w:p>
            <w:r>
              <w:t>Charlotte-IX</w:t>
            </w:r>
          </w:p>
        </w:tc>
        <w:tc>
          <w:tcPr>
            <w:tcW w:type="dxa" w:w="1728"/>
          </w:tcPr>
          <w:p>
            <w:r>
              <w:t>2018-08-20T17:11:54Z</w:t>
            </w:r>
          </w:p>
        </w:tc>
        <w:tc>
          <w:tcPr>
            <w:tcW w:type="dxa" w:w="1728"/>
          </w:tcPr>
          <w:p>
            <w:r>
              <w:t>http://www.charlotte-ix.net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Charlotte</w:t>
            </w:r>
          </w:p>
        </w:tc>
      </w:tr>
      <w:tr>
        <w:tc>
          <w:tcPr>
            <w:tcW w:type="dxa" w:w="1728"/>
          </w:tcPr>
          <w:p>
            <w:r>
              <w:t>Dallas-IX</w:t>
            </w:r>
          </w:p>
        </w:tc>
        <w:tc>
          <w:tcPr>
            <w:tcW w:type="dxa" w:w="1728"/>
          </w:tcPr>
          <w:p>
            <w:r>
              <w:t>2018-08-20T17:27:42Z</w:t>
            </w:r>
          </w:p>
        </w:tc>
        <w:tc>
          <w:tcPr>
            <w:tcW w:type="dxa" w:w="1728"/>
          </w:tcPr>
          <w:p>
            <w:r>
              <w:t>http://www.dallas-ix.net</w:t>
            </w:r>
          </w:p>
        </w:tc>
        <w:tc>
          <w:tcPr>
            <w:tcW w:type="dxa" w:w="1728"/>
          </w:tcPr>
          <w:p>
            <w:r>
              <w:t>Dallas-IX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Houston-IX</w:t>
            </w:r>
          </w:p>
        </w:tc>
        <w:tc>
          <w:tcPr>
            <w:tcW w:type="dxa" w:w="1728"/>
          </w:tcPr>
          <w:p>
            <w:r>
              <w:t>2018-08-20T17:35:59Z</w:t>
            </w:r>
          </w:p>
        </w:tc>
        <w:tc>
          <w:tcPr>
            <w:tcW w:type="dxa" w:w="1728"/>
          </w:tcPr>
          <w:p>
            <w:r>
              <w:t>http://www.housoin-ix.net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CMH-IX</w:t>
            </w:r>
          </w:p>
        </w:tc>
        <w:tc>
          <w:tcPr>
            <w:tcW w:type="dxa" w:w="1728"/>
          </w:tcPr>
          <w:p>
            <w:r>
              <w:t>2019-01-19T18:25:59Z</w:t>
            </w:r>
          </w:p>
        </w:tc>
        <w:tc>
          <w:tcPr>
            <w:tcW w:type="dxa" w:w="1728"/>
          </w:tcPr>
          <w:p>
            <w:r>
              <w:t>http://www.cmh-ix.net</w:t>
            </w:r>
          </w:p>
        </w:tc>
        <w:tc>
          <w:tcPr>
            <w:tcW w:type="dxa" w:w="1728"/>
          </w:tcPr>
          <w:p>
            <w:r>
              <w:t>Columbus Internet Exchange</w:t>
            </w:r>
          </w:p>
        </w:tc>
        <w:tc>
          <w:tcPr>
            <w:tcW w:type="dxa" w:w="1728"/>
          </w:tcPr>
          <w:p>
            <w:r>
              <w:t>Columbus</w:t>
            </w:r>
          </w:p>
        </w:tc>
      </w:tr>
      <w:tr>
        <w:tc>
          <w:tcPr>
            <w:tcW w:type="dxa" w:w="1728"/>
          </w:tcPr>
          <w:p>
            <w:r>
              <w:t>Digital Realty Chicago</w:t>
            </w:r>
          </w:p>
        </w:tc>
        <w:tc>
          <w:tcPr>
            <w:tcW w:type="dxa" w:w="1728"/>
          </w:tcPr>
          <w:p>
            <w:r>
              <w:t>2019-03-29T11:02:59Z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NYIIX Philadelphia</w:t>
            </w:r>
          </w:p>
        </w:tc>
        <w:tc>
          <w:tcPr>
            <w:tcW w:type="dxa" w:w="1728"/>
          </w:tcPr>
          <w:p>
            <w:r>
              <w:t>2019-04-08T13:44:34Z</w:t>
            </w:r>
          </w:p>
        </w:tc>
        <w:tc>
          <w:tcPr>
            <w:tcW w:type="dxa" w:w="1728"/>
          </w:tcPr>
          <w:p>
            <w:r>
              <w:t>https://www.nyiix.net/locations/nyiix-philadelphia/</w:t>
            </w:r>
          </w:p>
        </w:tc>
        <w:tc>
          <w:tcPr>
            <w:tcW w:type="dxa" w:w="1728"/>
          </w:tcPr>
          <w:p>
            <w:r>
              <w:t>New York International Internet eXchange - Philadelphia</w:t>
            </w:r>
          </w:p>
        </w:tc>
        <w:tc>
          <w:tcPr>
            <w:tcW w:type="dxa" w:w="1728"/>
          </w:tcPr>
          <w:p>
            <w:r>
              <w:t>Philadelphia</w:t>
            </w:r>
          </w:p>
        </w:tc>
      </w:tr>
      <w:tr>
        <w:tc>
          <w:tcPr>
            <w:tcW w:type="dxa" w:w="1728"/>
          </w:tcPr>
          <w:p>
            <w:r>
              <w:t>iX-OKC</w:t>
            </w:r>
          </w:p>
        </w:tc>
        <w:tc>
          <w:tcPr>
            <w:tcW w:type="dxa" w:w="1728"/>
          </w:tcPr>
          <w:p>
            <w:r>
              <w:t>2019-04-15T17:30:19Z</w:t>
            </w:r>
          </w:p>
        </w:tc>
        <w:tc>
          <w:tcPr>
            <w:tcW w:type="dxa" w:w="1728"/>
          </w:tcPr>
          <w:p>
            <w:r>
              <w:t>https://www.iX-OKC.net</w:t>
            </w:r>
          </w:p>
        </w:tc>
        <w:tc>
          <w:tcPr>
            <w:tcW w:type="dxa" w:w="1728"/>
          </w:tcPr>
          <w:p>
            <w:r>
              <w:t>Internet Exchange Oklahoma City</w:t>
            </w:r>
          </w:p>
        </w:tc>
        <w:tc>
          <w:tcPr>
            <w:tcW w:type="dxa" w:w="1728"/>
          </w:tcPr>
          <w:p>
            <w:r>
              <w:t>Oklahoma City</w:t>
            </w:r>
          </w:p>
        </w:tc>
      </w:tr>
      <w:tr>
        <w:tc>
          <w:tcPr>
            <w:tcW w:type="dxa" w:w="1728"/>
          </w:tcPr>
          <w:p>
            <w:r>
              <w:t>Digital Realty Ashburn</w:t>
            </w:r>
          </w:p>
        </w:tc>
        <w:tc>
          <w:tcPr>
            <w:tcW w:type="dxa" w:w="1728"/>
          </w:tcPr>
          <w:p>
            <w:r>
              <w:t>2019-04-28T00:04:54Z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Ashburn Internet Exchange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STLIX</w:t>
            </w:r>
          </w:p>
        </w:tc>
        <w:tc>
          <w:tcPr>
            <w:tcW w:type="dxa" w:w="1728"/>
          </w:tcPr>
          <w:p>
            <w:r>
              <w:t>2019-05-09T01:40:13Z</w:t>
            </w:r>
          </w:p>
        </w:tc>
        <w:tc>
          <w:tcPr>
            <w:tcW w:type="dxa" w:w="1728"/>
          </w:tcPr>
          <w:p>
            <w:r>
              <w:t>http://www.stlix.net</w:t>
            </w:r>
          </w:p>
        </w:tc>
        <w:tc>
          <w:tcPr>
            <w:tcW w:type="dxa" w:w="1728"/>
          </w:tcPr>
          <w:p>
            <w:r>
              <w:t>Saint Louis Internet Exchange</w:t>
            </w:r>
          </w:p>
        </w:tc>
        <w:tc>
          <w:tcPr>
            <w:tcW w:type="dxa" w:w="1728"/>
          </w:tcPr>
          <w:p>
            <w:r>
              <w:t>Saint Louis, MO</w:t>
            </w:r>
          </w:p>
        </w:tc>
      </w:tr>
      <w:tr>
        <w:tc>
          <w:tcPr>
            <w:tcW w:type="dxa" w:w="1728"/>
          </w:tcPr>
          <w:p>
            <w:r>
              <w:t>SAT-IX (San Antonio)</w:t>
            </w:r>
          </w:p>
        </w:tc>
        <w:tc>
          <w:tcPr>
            <w:tcW w:type="dxa" w:w="1728"/>
          </w:tcPr>
          <w:p>
            <w:r>
              <w:t>2019-06-16T01:31:37Z</w:t>
            </w:r>
          </w:p>
        </w:tc>
        <w:tc>
          <w:tcPr>
            <w:tcW w:type="dxa" w:w="1728"/>
          </w:tcPr>
          <w:p>
            <w:r>
              <w:t>https://sat-ix.net</w:t>
            </w:r>
          </w:p>
        </w:tc>
        <w:tc>
          <w:tcPr>
            <w:tcW w:type="dxa" w:w="1728"/>
          </w:tcPr>
          <w:p>
            <w:r>
              <w:t>San Antonio Internet Exchange</w:t>
            </w:r>
          </w:p>
        </w:tc>
        <w:tc>
          <w:tcPr>
            <w:tcW w:type="dxa" w:w="1728"/>
          </w:tcPr>
          <w:p>
            <w:r>
              <w:t>San Antonio, Texas</w:t>
            </w:r>
          </w:p>
        </w:tc>
      </w:tr>
      <w:tr>
        <w:tc>
          <w:tcPr>
            <w:tcW w:type="dxa" w:w="1728"/>
          </w:tcPr>
          <w:p>
            <w:r>
              <w:t>DACS-IX East</w:t>
            </w:r>
          </w:p>
        </w:tc>
        <w:tc>
          <w:tcPr>
            <w:tcW w:type="dxa" w:w="1728"/>
          </w:tcPr>
          <w:p>
            <w:r>
              <w:t>2019-08-22T03:19:55Z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Baltimore</w:t>
            </w:r>
          </w:p>
        </w:tc>
      </w:tr>
      <w:tr>
        <w:tc>
          <w:tcPr>
            <w:tcW w:type="dxa" w:w="1728"/>
          </w:tcPr>
          <w:p>
            <w:r>
              <w:t>QCIX</w:t>
            </w:r>
          </w:p>
        </w:tc>
        <w:tc>
          <w:tcPr>
            <w:tcW w:type="dxa" w:w="1728"/>
          </w:tcPr>
          <w:p>
            <w:r>
              <w:t>2019-11-26T22:43:16Z</w:t>
            </w:r>
          </w:p>
        </w:tc>
        <w:tc>
          <w:tcPr>
            <w:tcW w:type="dxa" w:w="1728"/>
          </w:tcPr>
          <w:p>
            <w:r>
              <w:t>http://www.qcix.net</w:t>
            </w:r>
          </w:p>
        </w:tc>
        <w:tc>
          <w:tcPr>
            <w:tcW w:type="dxa" w:w="1728"/>
          </w:tcPr>
          <w:p>
            <w:r>
              <w:t>Quad Cities Internet eXchange</w:t>
            </w:r>
          </w:p>
        </w:tc>
        <w:tc>
          <w:tcPr>
            <w:tcW w:type="dxa" w:w="1728"/>
          </w:tcPr>
          <w:p>
            <w:r>
              <w:t>Davenport</w:t>
            </w:r>
          </w:p>
        </w:tc>
      </w:tr>
      <w:tr>
        <w:tc>
          <w:tcPr>
            <w:tcW w:type="dxa" w:w="1728"/>
          </w:tcPr>
          <w:p>
            <w:r>
              <w:t>IXP FRE</w:t>
            </w:r>
          </w:p>
        </w:tc>
        <w:tc>
          <w:tcPr>
            <w:tcW w:type="dxa" w:w="1728"/>
          </w:tcPr>
          <w:p>
            <w:r>
              <w:t>2019-11-28T07:07:30Z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Gig IX Ashburn</w:t>
            </w:r>
          </w:p>
        </w:tc>
        <w:tc>
          <w:tcPr>
            <w:tcW w:type="dxa" w:w="1728"/>
          </w:tcPr>
          <w:p>
            <w:r>
              <w:t>2019-12-19T02:29:32Z</w:t>
            </w:r>
          </w:p>
        </w:tc>
        <w:tc>
          <w:tcPr>
            <w:tcW w:type="dxa" w:w="1728"/>
          </w:tcPr>
          <w:p>
            <w:r>
              <w:t>https://gigix.org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MUS-IX</w:t>
            </w:r>
          </w:p>
        </w:tc>
        <w:tc>
          <w:tcPr>
            <w:tcW w:type="dxa" w:w="1728"/>
          </w:tcPr>
          <w:p>
            <w:r>
              <w:t>2020-02-11T20:32:29Z</w:t>
            </w:r>
          </w:p>
        </w:tc>
        <w:tc>
          <w:tcPr>
            <w:tcW w:type="dxa" w:w="1728"/>
          </w:tcPr>
          <w:p>
            <w:r>
              <w:t>http://www.mus-ix.net/index.php</w:t>
            </w:r>
          </w:p>
        </w:tc>
        <w:tc>
          <w:tcPr>
            <w:tcW w:type="dxa" w:w="1728"/>
          </w:tcPr>
          <w:p>
            <w:r>
              <w:t>MIDSOUTH U.S. Internet Exchange</w:t>
            </w:r>
          </w:p>
        </w:tc>
        <w:tc>
          <w:tcPr>
            <w:tcW w:type="dxa" w:w="1728"/>
          </w:tcPr>
          <w:p>
            <w:r>
              <w:t>Dallas, TX</w:t>
            </w:r>
          </w:p>
        </w:tc>
      </w:tr>
      <w:tr>
        <w:tc>
          <w:tcPr>
            <w:tcW w:type="dxa" w:w="1728"/>
          </w:tcPr>
          <w:p>
            <w:r>
              <w:t>HOUIX</w:t>
            </w:r>
          </w:p>
        </w:tc>
        <w:tc>
          <w:tcPr>
            <w:tcW w:type="dxa" w:w="1728"/>
          </w:tcPr>
          <w:p>
            <w:r>
              <w:t>2020-02-18T00:40:03Z</w:t>
            </w:r>
          </w:p>
        </w:tc>
        <w:tc>
          <w:tcPr>
            <w:tcW w:type="dxa" w:w="1728"/>
          </w:tcPr>
          <w:p>
            <w:r>
              <w:t>http://www.houix.net</w:t>
            </w:r>
          </w:p>
        </w:tc>
        <w:tc>
          <w:tcPr>
            <w:tcW w:type="dxa" w:w="1728"/>
          </w:tcPr>
          <w:p>
            <w:r>
              <w:t>Houston Internet Exchange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ARIX</w:t>
            </w:r>
          </w:p>
        </w:tc>
        <w:tc>
          <w:tcPr>
            <w:tcW w:type="dxa" w:w="1728"/>
          </w:tcPr>
          <w:p>
            <w:r>
              <w:t>2020-02-19T04:07:13Z</w:t>
            </w:r>
          </w:p>
        </w:tc>
        <w:tc>
          <w:tcPr>
            <w:tcW w:type="dxa" w:w="1728"/>
          </w:tcPr>
          <w:p>
            <w:r>
              <w:t>https://arix.dev/</w:t>
            </w:r>
          </w:p>
        </w:tc>
        <w:tc>
          <w:tcPr>
            <w:tcW w:type="dxa" w:w="1728"/>
          </w:tcPr>
          <w:p>
            <w:r>
              <w:t>Amateur Radio Internet Exchange</w:t>
            </w:r>
          </w:p>
        </w:tc>
        <w:tc>
          <w:tcPr>
            <w:tcW w:type="dxa" w:w="1728"/>
          </w:tcPr>
          <w:p>
            <w:r>
              <w:t>Fremont/Portland/Flagstaff</w:t>
            </w:r>
          </w:p>
        </w:tc>
      </w:tr>
      <w:tr>
        <w:tc>
          <w:tcPr>
            <w:tcW w:type="dxa" w:w="1728"/>
          </w:tcPr>
          <w:p>
            <w:r>
              <w:t>Charlotte (NC-IX)</w:t>
            </w:r>
          </w:p>
        </w:tc>
        <w:tc>
          <w:tcPr>
            <w:tcW w:type="dxa" w:w="1728"/>
          </w:tcPr>
          <w:p>
            <w:r>
              <w:t>2020-03-04T18:53:08Z</w:t>
            </w:r>
          </w:p>
        </w:tc>
        <w:tc>
          <w:tcPr>
            <w:tcW w:type="dxa" w:w="1728"/>
          </w:tcPr>
          <w:p>
            <w:r>
              <w:t>http://nc-ix.org/</w:t>
            </w:r>
          </w:p>
        </w:tc>
        <w:tc>
          <w:tcPr>
            <w:tcW w:type="dxa" w:w="1728"/>
          </w:tcPr>
          <w:p>
            <w:r>
              <w:t>North Carolina Internet Exchange</w:t>
            </w:r>
          </w:p>
        </w:tc>
        <w:tc>
          <w:tcPr>
            <w:tcW w:type="dxa" w:w="1728"/>
          </w:tcPr>
          <w:p>
            <w:r>
              <w:t>Charlotte</w:t>
            </w:r>
          </w:p>
        </w:tc>
      </w:tr>
      <w:tr>
        <w:tc>
          <w:tcPr>
            <w:tcW w:type="dxa" w:w="1728"/>
          </w:tcPr>
          <w:p>
            <w:r>
              <w:t>SpokaneIX</w:t>
            </w:r>
          </w:p>
        </w:tc>
        <w:tc>
          <w:tcPr>
            <w:tcW w:type="dxa" w:w="1728"/>
          </w:tcPr>
          <w:p>
            <w:r>
              <w:t>2020-03-11T17:37:30Z</w:t>
            </w:r>
          </w:p>
        </w:tc>
        <w:tc>
          <w:tcPr>
            <w:tcW w:type="dxa" w:w="1728"/>
          </w:tcPr>
          <w:p>
            <w:r>
              <w:t>https://spokaneix.net/</w:t>
            </w:r>
          </w:p>
        </w:tc>
        <w:tc>
          <w:tcPr>
            <w:tcW w:type="dxa" w:w="1728"/>
          </w:tcPr>
          <w:p>
            <w:r>
              <w:t>Spokane Internet Exchange</w:t>
            </w:r>
          </w:p>
        </w:tc>
        <w:tc>
          <w:tcPr>
            <w:tcW w:type="dxa" w:w="1728"/>
          </w:tcPr>
          <w:p>
            <w:r>
              <w:t>Spokane</w:t>
            </w:r>
          </w:p>
        </w:tc>
      </w:tr>
      <w:tr>
        <w:tc>
          <w:tcPr>
            <w:tcW w:type="dxa" w:w="1728"/>
          </w:tcPr>
          <w:p>
            <w:r>
              <w:t>DACS-IX South</w:t>
            </w:r>
          </w:p>
        </w:tc>
        <w:tc>
          <w:tcPr>
            <w:tcW w:type="dxa" w:w="1728"/>
          </w:tcPr>
          <w:p>
            <w:r>
              <w:t>2020-03-24T23:06:32Z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Orlando</w:t>
            </w:r>
          </w:p>
        </w:tc>
      </w:tr>
      <w:tr>
        <w:tc>
          <w:tcPr>
            <w:tcW w:type="dxa" w:w="1728"/>
          </w:tcPr>
          <w:p>
            <w:r>
              <w:t>DACS-IX North</w:t>
            </w:r>
          </w:p>
        </w:tc>
        <w:tc>
          <w:tcPr>
            <w:tcW w:type="dxa" w:w="1728"/>
          </w:tcPr>
          <w:p>
            <w:r>
              <w:t>2020-03-25T02:42:10Z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HPT1-IX</w:t>
            </w:r>
          </w:p>
        </w:tc>
        <w:tc>
          <w:tcPr>
            <w:tcW w:type="dxa" w:w="1728"/>
          </w:tcPr>
          <w:p>
            <w:r>
              <w:t>2020-05-29T17:00:51Z</w:t>
            </w:r>
          </w:p>
        </w:tc>
        <w:tc>
          <w:tcPr>
            <w:tcW w:type="dxa" w:w="1728"/>
          </w:tcPr>
          <w:p>
            <w:r>
              <w:t>http://www.hawaiiteleport.com</w:t>
            </w:r>
          </w:p>
        </w:tc>
        <w:tc>
          <w:tcPr>
            <w:tcW w:type="dxa" w:w="1728"/>
          </w:tcPr>
          <w:p>
            <w:r>
              <w:t>Hawaii Pacific Teleport IX-1</w:t>
            </w:r>
          </w:p>
        </w:tc>
        <w:tc>
          <w:tcPr>
            <w:tcW w:type="dxa" w:w="1728"/>
          </w:tcPr>
          <w:p>
            <w:r>
              <w:t>honolulu</w:t>
            </w:r>
          </w:p>
        </w:tc>
      </w:tr>
      <w:tr>
        <w:tc>
          <w:tcPr>
            <w:tcW w:type="dxa" w:w="1728"/>
          </w:tcPr>
          <w:p>
            <w:r>
              <w:t>NEO-IX</w:t>
            </w:r>
          </w:p>
        </w:tc>
        <w:tc>
          <w:tcPr>
            <w:tcW w:type="dxa" w:w="1728"/>
          </w:tcPr>
          <w:p>
            <w:r>
              <w:t>2020-06-14T03:05:25Z</w:t>
            </w:r>
          </w:p>
        </w:tc>
        <w:tc>
          <w:tcPr>
            <w:tcW w:type="dxa" w:w="1728"/>
          </w:tcPr>
          <w:p>
            <w:r>
              <w:t>http://www.neo-ix.com</w:t>
            </w:r>
          </w:p>
        </w:tc>
        <w:tc>
          <w:tcPr>
            <w:tcW w:type="dxa" w:w="1728"/>
          </w:tcPr>
          <w:p>
            <w:r>
              <w:t>North East Ohio Internet Exchange</w:t>
            </w:r>
          </w:p>
        </w:tc>
        <w:tc>
          <w:tcPr>
            <w:tcW w:type="dxa" w:w="1728"/>
          </w:tcPr>
          <w:p>
            <w:r>
              <w:t>Akron, Ohio</w:t>
            </w:r>
          </w:p>
        </w:tc>
      </w:tr>
      <w:tr>
        <w:tc>
          <w:tcPr>
            <w:tcW w:type="dxa" w:w="1728"/>
          </w:tcPr>
          <w:p>
            <w:r>
              <w:t>48 IX</w:t>
            </w:r>
          </w:p>
        </w:tc>
        <w:tc>
          <w:tcPr>
            <w:tcW w:type="dxa" w:w="1728"/>
          </w:tcPr>
          <w:p>
            <w:r>
              <w:t>2020-06-30T05:33:29Z</w:t>
            </w:r>
          </w:p>
        </w:tc>
        <w:tc>
          <w:tcPr>
            <w:tcW w:type="dxa" w:w="1728"/>
          </w:tcPr>
          <w:p>
            <w:r>
              <w:t>https://48ix.net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BBIX Los Angeles</w:t>
            </w:r>
          </w:p>
        </w:tc>
        <w:tc>
          <w:tcPr>
            <w:tcW w:type="dxa" w:w="1728"/>
          </w:tcPr>
          <w:p>
            <w:r>
              <w:t>2020-07-02T05:20:36Z</w:t>
            </w:r>
          </w:p>
        </w:tc>
        <w:tc>
          <w:tcPr>
            <w:tcW w:type="dxa" w:w="1728"/>
          </w:tcPr>
          <w:p>
            <w:r>
              <w:t>http://www.bbix.net/en/</w:t>
            </w:r>
          </w:p>
        </w:tc>
        <w:tc>
          <w:tcPr>
            <w:tcW w:type="dxa" w:w="1728"/>
          </w:tcPr>
          <w:p>
            <w:r>
              <w:t>BroadBand Internet eXchange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BBIX Dallas</w:t>
            </w:r>
          </w:p>
        </w:tc>
        <w:tc>
          <w:tcPr>
            <w:tcW w:type="dxa" w:w="1728"/>
          </w:tcPr>
          <w:p>
            <w:r>
              <w:t>2020-07-02T05:48:04Z</w:t>
            </w:r>
          </w:p>
        </w:tc>
        <w:tc>
          <w:tcPr>
            <w:tcW w:type="dxa" w:w="1728"/>
          </w:tcPr>
          <w:p>
            <w:r>
              <w:t>http://www.bbix.net/en/</w:t>
            </w:r>
          </w:p>
        </w:tc>
        <w:tc>
          <w:tcPr>
            <w:tcW w:type="dxa" w:w="1728"/>
          </w:tcPr>
          <w:p>
            <w:r>
              <w:t>BroadBand Internet eXchange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BBIX Chicago</w:t>
            </w:r>
          </w:p>
        </w:tc>
        <w:tc>
          <w:tcPr>
            <w:tcW w:type="dxa" w:w="1728"/>
          </w:tcPr>
          <w:p>
            <w:r>
              <w:t>2020-07-02T05:51:10Z</w:t>
            </w:r>
          </w:p>
        </w:tc>
        <w:tc>
          <w:tcPr>
            <w:tcW w:type="dxa" w:w="1728"/>
          </w:tcPr>
          <w:p>
            <w:r>
              <w:t>http://www.bbix.net/en/</w:t>
            </w:r>
          </w:p>
        </w:tc>
        <w:tc>
          <w:tcPr>
            <w:tcW w:type="dxa" w:w="1728"/>
          </w:tcPr>
          <w:p>
            <w:r>
              <w:t>BroadBand Internet eXchange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BBIX Miami</w:t>
            </w:r>
          </w:p>
        </w:tc>
        <w:tc>
          <w:tcPr>
            <w:tcW w:type="dxa" w:w="1728"/>
          </w:tcPr>
          <w:p>
            <w:r>
              <w:t>2020-07-02T05:53:19Z</w:t>
            </w:r>
          </w:p>
        </w:tc>
        <w:tc>
          <w:tcPr>
            <w:tcW w:type="dxa" w:w="1728"/>
          </w:tcPr>
          <w:p>
            <w:r>
              <w:t>http://www.bbix.net/en/</w:t>
            </w:r>
          </w:p>
        </w:tc>
        <w:tc>
          <w:tcPr>
            <w:tcW w:type="dxa" w:w="1728"/>
          </w:tcPr>
          <w:p>
            <w:r>
              <w:t>BroadBand Internet eXchange Miami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SpringIX</w:t>
            </w:r>
          </w:p>
        </w:tc>
        <w:tc>
          <w:tcPr>
            <w:tcW w:type="dxa" w:w="1728"/>
          </w:tcPr>
          <w:p>
            <w:r>
              <w:t>2020-07-02T16:17:08Z</w:t>
            </w:r>
          </w:p>
        </w:tc>
        <w:tc>
          <w:tcPr>
            <w:tcW w:type="dxa" w:w="1728"/>
          </w:tcPr>
          <w:p>
            <w:r>
              <w:t>http://www.springix.net</w:t>
            </w:r>
          </w:p>
        </w:tc>
        <w:tc>
          <w:tcPr>
            <w:tcW w:type="dxa" w:w="1728"/>
          </w:tcPr>
          <w:p>
            <w:r>
              <w:t>Springfield Internet eXchange</w:t>
            </w:r>
          </w:p>
        </w:tc>
        <w:tc>
          <w:tcPr>
            <w:tcW w:type="dxa" w:w="1728"/>
          </w:tcPr>
          <w:p>
            <w:r>
              <w:t>Springfield, MO</w:t>
            </w:r>
          </w:p>
        </w:tc>
      </w:tr>
      <w:tr>
        <w:tc>
          <w:tcPr>
            <w:tcW w:type="dxa" w:w="1728"/>
          </w:tcPr>
          <w:p>
            <w:r>
              <w:t>IX42 LAS</w:t>
            </w:r>
          </w:p>
        </w:tc>
        <w:tc>
          <w:tcPr>
            <w:tcW w:type="dxa" w:w="1728"/>
          </w:tcPr>
          <w:p>
            <w:r>
              <w:t>2020-07-21T05:32:10Z</w:t>
            </w:r>
          </w:p>
        </w:tc>
        <w:tc>
          <w:tcPr>
            <w:tcW w:type="dxa" w:w="1728"/>
          </w:tcPr>
          <w:p>
            <w:r>
              <w:t>https://ix42.org</w:t>
            </w:r>
          </w:p>
        </w:tc>
        <w:tc>
          <w:tcPr>
            <w:tcW w:type="dxa" w:w="1728"/>
          </w:tcPr>
          <w:p>
            <w:r>
              <w:t>Internet eXchange 42 Las Vegas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FD-IX - Iowa</w:t>
            </w:r>
          </w:p>
        </w:tc>
        <w:tc>
          <w:tcPr>
            <w:tcW w:type="dxa" w:w="1728"/>
          </w:tcPr>
          <w:p>
            <w:r>
              <w:t>2020-08-10T18:37:07Z</w:t>
            </w:r>
          </w:p>
        </w:tc>
        <w:tc>
          <w:tcPr>
            <w:tcW w:type="dxa" w:w="1728"/>
          </w:tcPr>
          <w:p>
            <w:r>
              <w:t>https://fd-ix.com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Altoona</w:t>
            </w:r>
          </w:p>
        </w:tc>
      </w:tr>
      <w:tr>
        <w:tc>
          <w:tcPr>
            <w:tcW w:type="dxa" w:w="1728"/>
          </w:tcPr>
          <w:p>
            <w:r>
              <w:t>FD-IX (Texas-IX)</w:t>
            </w:r>
          </w:p>
        </w:tc>
        <w:tc>
          <w:tcPr>
            <w:tcW w:type="dxa" w:w="1728"/>
          </w:tcPr>
          <w:p>
            <w:r>
              <w:t>2020-08-24T14:38:08Z</w:t>
            </w:r>
          </w:p>
        </w:tc>
        <w:tc>
          <w:tcPr>
            <w:tcW w:type="dxa" w:w="1728"/>
          </w:tcPr>
          <w:p>
            <w:r>
              <w:t>https://fd-ix.com</w:t>
            </w:r>
          </w:p>
        </w:tc>
        <w:tc>
          <w:tcPr>
            <w:tcW w:type="dxa" w:w="1728"/>
          </w:tcPr>
          <w:p>
            <w:r>
              <w:t>Texas-IX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SBIX FRE</w:t>
            </w:r>
          </w:p>
        </w:tc>
        <w:tc>
          <w:tcPr>
            <w:tcW w:type="dxa" w:w="1728"/>
          </w:tcPr>
          <w:p>
            <w:r>
              <w:t>2020-09-14T09:31:52Z</w:t>
            </w:r>
          </w:p>
        </w:tc>
        <w:tc>
          <w:tcPr>
            <w:tcW w:type="dxa" w:w="1728"/>
          </w:tcPr>
          <w:p>
            <w:r>
              <w:t>https://www.securebit.ch/internet/exchange</w:t>
            </w:r>
          </w:p>
        </w:tc>
        <w:tc>
          <w:tcPr>
            <w:tcW w:type="dxa" w:w="1728"/>
          </w:tcPr>
          <w:p>
            <w:r>
              <w:t>Securebit Internet Exchange Fremont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ABQIX</w:t>
            </w:r>
          </w:p>
        </w:tc>
        <w:tc>
          <w:tcPr>
            <w:tcW w:type="dxa" w:w="1728"/>
          </w:tcPr>
          <w:p>
            <w:r>
              <w:t>2020-10-25T20:47:30Z</w:t>
            </w:r>
          </w:p>
        </w:tc>
        <w:tc>
          <w:tcPr>
            <w:tcW w:type="dxa" w:w="1728"/>
          </w:tcPr>
          <w:p>
            <w:r>
              <w:t>http://www.abqix.net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Albuquerque</w:t>
            </w:r>
          </w:p>
        </w:tc>
      </w:tr>
      <w:tr>
        <w:tc>
          <w:tcPr>
            <w:tcW w:type="dxa" w:w="1728"/>
          </w:tcPr>
          <w:p>
            <w:r>
              <w:t>DE-CIX Chicago</w:t>
            </w:r>
          </w:p>
        </w:tc>
        <w:tc>
          <w:tcPr>
            <w:tcW w:type="dxa" w:w="1728"/>
          </w:tcPr>
          <w:p>
            <w:r>
              <w:t>2020-12-16T09:08:41Z</w:t>
            </w:r>
          </w:p>
        </w:tc>
        <w:tc>
          <w:tcPr>
            <w:tcW w:type="dxa" w:w="1728"/>
          </w:tcPr>
          <w:p>
            <w:r>
              <w:t>https://www.de-cix.net/en/locations/united-states/chicago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PaducahIX</w:t>
            </w:r>
          </w:p>
        </w:tc>
        <w:tc>
          <w:tcPr>
            <w:tcW w:type="dxa" w:w="1728"/>
          </w:tcPr>
          <w:p>
            <w:r>
              <w:t>2021-01-13T22:35:43Z</w:t>
            </w:r>
          </w:p>
        </w:tc>
        <w:tc>
          <w:tcPr>
            <w:tcW w:type="dxa" w:w="1728"/>
          </w:tcPr>
          <w:p>
            <w:r>
              <w:t>https://paducahix.net</w:t>
            </w:r>
          </w:p>
        </w:tc>
        <w:tc>
          <w:tcPr>
            <w:tcW w:type="dxa" w:w="1728"/>
          </w:tcPr>
          <w:p>
            <w:r>
              <w:t>Paducah Internet Exchange</w:t>
            </w:r>
          </w:p>
        </w:tc>
        <w:tc>
          <w:tcPr>
            <w:tcW w:type="dxa" w:w="1728"/>
          </w:tcPr>
          <w:p>
            <w:r>
              <w:t>Paducah</w:t>
            </w:r>
          </w:p>
        </w:tc>
      </w:tr>
      <w:tr>
        <w:tc>
          <w:tcPr>
            <w:tcW w:type="dxa" w:w="1728"/>
          </w:tcPr>
          <w:p>
            <w:r>
              <w:t>Raleigh-IX</w:t>
            </w:r>
          </w:p>
        </w:tc>
        <w:tc>
          <w:tcPr>
            <w:tcW w:type="dxa" w:w="1728"/>
          </w:tcPr>
          <w:p>
            <w:r>
              <w:t>2021-02-18T19:52:47Z</w:t>
            </w:r>
          </w:p>
        </w:tc>
        <w:tc>
          <w:tcPr>
            <w:tcW w:type="dxa" w:w="1728"/>
          </w:tcPr>
          <w:p>
            <w:r>
              <w:t>http://ninja-ix.net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Raleigh, NC</w:t>
            </w:r>
          </w:p>
        </w:tc>
      </w:tr>
      <w:tr>
        <w:tc>
          <w:tcPr>
            <w:tcW w:type="dxa" w:w="1728"/>
          </w:tcPr>
          <w:p>
            <w:r>
              <w:t>IX42 NYC</w:t>
            </w:r>
          </w:p>
        </w:tc>
        <w:tc>
          <w:tcPr>
            <w:tcW w:type="dxa" w:w="1728"/>
          </w:tcPr>
          <w:p>
            <w:r>
              <w:t>2021-03-16T11:49:43Z</w:t>
            </w:r>
          </w:p>
        </w:tc>
        <w:tc>
          <w:tcPr>
            <w:tcW w:type="dxa" w:w="1728"/>
          </w:tcPr>
          <w:p>
            <w:r>
              <w:t>https://ix42.org</w:t>
            </w:r>
          </w:p>
        </w:tc>
        <w:tc>
          <w:tcPr>
            <w:tcW w:type="dxa" w:w="1728"/>
          </w:tcPr>
          <w:p>
            <w:r>
              <w:t>Internet eXchange 42 New York City</w:t>
            </w:r>
          </w:p>
        </w:tc>
        <w:tc>
          <w:tcPr>
            <w:tcW w:type="dxa" w:w="1728"/>
          </w:tcPr>
          <w:p>
            <w:r>
              <w:t>New York City</w:t>
            </w:r>
          </w:p>
        </w:tc>
      </w:tr>
      <w:tr>
        <w:tc>
          <w:tcPr>
            <w:tcW w:type="dxa" w:w="1728"/>
          </w:tcPr>
          <w:p>
            <w:r>
              <w:t>Willamette Internet Exchange</w:t>
            </w:r>
          </w:p>
        </w:tc>
        <w:tc>
          <w:tcPr>
            <w:tcW w:type="dxa" w:w="1728"/>
          </w:tcPr>
          <w:p>
            <w:r>
              <w:t>2021-03-17T17:04:36Z</w:t>
            </w:r>
          </w:p>
        </w:tc>
        <w:tc>
          <w:tcPr>
            <w:tcW w:type="dxa" w:w="1728"/>
          </w:tcPr>
          <w:p>
            <w:r>
              <w:t>http://thewix.net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Eugene</w:t>
            </w:r>
          </w:p>
        </w:tc>
      </w:tr>
      <w:tr>
        <w:tc>
          <w:tcPr>
            <w:tcW w:type="dxa" w:w="1728"/>
          </w:tcPr>
          <w:p>
            <w:r>
              <w:t>Global Peer Exchange</w:t>
            </w:r>
          </w:p>
        </w:tc>
        <w:tc>
          <w:tcPr>
            <w:tcW w:type="dxa" w:w="1728"/>
          </w:tcPr>
          <w:p>
            <w:r>
              <w:t>2021-04-02T16:59:10Z</w:t>
            </w:r>
          </w:p>
        </w:tc>
        <w:tc>
          <w:tcPr>
            <w:tcW w:type="dxa" w:w="1728"/>
          </w:tcPr>
          <w:p>
            <w:r>
              <w:t>https://globalpeerexchange.com/home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Washington</w:t>
            </w:r>
          </w:p>
        </w:tc>
      </w:tr>
      <w:tr>
        <w:tc>
          <w:tcPr>
            <w:tcW w:type="dxa" w:w="1728"/>
          </w:tcPr>
          <w:p>
            <w:r>
              <w:t>Denver IX</w:t>
            </w:r>
          </w:p>
        </w:tc>
        <w:tc>
          <w:tcPr>
            <w:tcW w:type="dxa" w:w="1728"/>
          </w:tcPr>
          <w:p>
            <w:r>
              <w:t>2021-04-21T16:17:43Z</w:t>
            </w:r>
          </w:p>
        </w:tc>
        <w:tc>
          <w:tcPr>
            <w:tcW w:type="dxa" w:w="1728"/>
          </w:tcPr>
          <w:p>
            <w:r>
              <w:t>https://www.denverix.com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OPTIX</w:t>
            </w:r>
          </w:p>
        </w:tc>
        <w:tc>
          <w:tcPr>
            <w:tcW w:type="dxa" w:w="1728"/>
          </w:tcPr>
          <w:p>
            <w:r>
              <w:t>2021-06-06T12:01:19Z</w:t>
            </w:r>
          </w:p>
        </w:tc>
        <w:tc>
          <w:tcPr>
            <w:tcW w:type="dxa" w:w="1728"/>
          </w:tcPr>
          <w:p>
            <w:r>
              <w:t>https://www.optix.co.rs</w:t>
            </w:r>
          </w:p>
        </w:tc>
        <w:tc>
          <w:tcPr>
            <w:tcW w:type="dxa" w:w="1728"/>
          </w:tcPr>
          <w:p>
            <w:r>
              <w:t>Open Peering &amp; Transit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</w:tbl>
    <w:p>
      <w:r>
        <w:t>德国的IXP数量:34，其详细信息如下：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DE-CIX Frankfurt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https://www.de-cix.net/en/locations/germany/frankfurt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ECIX-MUC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</w:t>
            </w:r>
          </w:p>
        </w:tc>
        <w:tc>
          <w:tcPr>
            <w:tcW w:type="dxa" w:w="1728"/>
          </w:tcPr>
          <w:p>
            <w:r>
              <w:t>ECIX-MUC (FKA INXS)</w:t>
            </w:r>
          </w:p>
        </w:tc>
        <w:tc>
          <w:tcPr>
            <w:tcW w:type="dxa" w:w="1728"/>
          </w:tcPr>
          <w:p>
            <w:r>
              <w:t>Munich</w:t>
            </w:r>
          </w:p>
        </w:tc>
      </w:tr>
      <w:tr>
        <w:tc>
          <w:tcPr>
            <w:tcW w:type="dxa" w:w="1728"/>
          </w:tcPr>
          <w:p>
            <w:r>
              <w:t>DE-CIX Hamburg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https://www.de-cix.net/en/locations/germany/hamburg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Hamburg</w:t>
            </w:r>
          </w:p>
        </w:tc>
      </w:tr>
      <w:tr>
        <w:tc>
          <w:tcPr>
            <w:tcW w:type="dxa" w:w="1728"/>
          </w:tcPr>
          <w:p>
            <w:r>
              <w:t>BCIX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https://www.bcix.de/</w:t>
            </w:r>
          </w:p>
        </w:tc>
        <w:tc>
          <w:tcPr>
            <w:tcW w:type="dxa" w:w="1728"/>
          </w:tcPr>
          <w:p>
            <w:r>
              <w:t>Berlin Commercial Internet Exchange</w:t>
            </w:r>
          </w:p>
        </w:tc>
        <w:tc>
          <w:tcPr>
            <w:tcW w:type="dxa" w:w="1728"/>
          </w:tcPr>
          <w:p>
            <w:r>
              <w:t>Berlin</w:t>
            </w:r>
          </w:p>
        </w:tc>
      </w:tr>
      <w:tr>
        <w:tc>
          <w:tcPr>
            <w:tcW w:type="dxa" w:w="1728"/>
          </w:tcPr>
          <w:p>
            <w:r>
              <w:t>ECIX-DUS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Duesseldorf</w:t>
            </w:r>
          </w:p>
        </w:tc>
        <w:tc>
          <w:tcPr>
            <w:tcW w:type="dxa" w:w="1728"/>
          </w:tcPr>
          <w:p>
            <w:r>
              <w:t>Duesseldorf</w:t>
            </w:r>
          </w:p>
        </w:tc>
      </w:tr>
      <w:tr>
        <w:tc>
          <w:tcPr>
            <w:tcW w:type="dxa" w:w="1728"/>
          </w:tcPr>
          <w:p>
            <w:r>
              <w:t>KleyReX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https://www.kleyrex.net/</w:t>
            </w:r>
          </w:p>
        </w:tc>
        <w:tc>
          <w:tcPr>
            <w:tcW w:type="dxa" w:w="1728"/>
          </w:tcPr>
          <w:p>
            <w:r>
              <w:t>KleyReX Internet Exchange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N-IX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http://www.n-ix.net</w:t>
            </w:r>
          </w:p>
        </w:tc>
        <w:tc>
          <w:tcPr>
            <w:tcW w:type="dxa" w:w="1728"/>
          </w:tcPr>
          <w:p>
            <w:r>
              <w:t>Nuernberger Internet Exchange [N-IX.de]</w:t>
            </w:r>
          </w:p>
        </w:tc>
        <w:tc>
          <w:tcPr>
            <w:tcW w:type="dxa" w:w="1728"/>
          </w:tcPr>
          <w:p>
            <w:r>
              <w:t>Nuernberg</w:t>
            </w:r>
          </w:p>
        </w:tc>
      </w:tr>
      <w:tr>
        <w:tc>
          <w:tcPr>
            <w:tcW w:type="dxa" w:w="1728"/>
          </w:tcPr>
          <w:p>
            <w:r>
              <w:t>OCIX Duesseldorf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http://www.opencarrier.eu/</w:t>
            </w:r>
          </w:p>
        </w:tc>
        <w:tc>
          <w:tcPr>
            <w:tcW w:type="dxa" w:w="1728"/>
          </w:tcPr>
          <w:p>
            <w:r>
              <w:t xml:space="preserve">OpenCarrier eG Member IX Duesseldorf </w:t>
            </w:r>
          </w:p>
        </w:tc>
        <w:tc>
          <w:tcPr>
            <w:tcW w:type="dxa" w:w="1728"/>
          </w:tcPr>
          <w:p>
            <w:r>
              <w:t>Duesseldorf</w:t>
            </w:r>
          </w:p>
        </w:tc>
      </w:tr>
      <w:tr>
        <w:tc>
          <w:tcPr>
            <w:tcW w:type="dxa" w:w="1728"/>
          </w:tcPr>
          <w:p>
            <w:r>
              <w:t>ECIX-BER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Berlin</w:t>
            </w:r>
          </w:p>
        </w:tc>
        <w:tc>
          <w:tcPr>
            <w:tcW w:type="dxa" w:w="1728"/>
          </w:tcPr>
          <w:p>
            <w:r>
              <w:t>Berlin</w:t>
            </w:r>
          </w:p>
        </w:tc>
      </w:tr>
      <w:tr>
        <w:tc>
          <w:tcPr>
            <w:tcW w:type="dxa" w:w="1728"/>
          </w:tcPr>
          <w:p>
            <w:r>
              <w:t>Stuttgart-IX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http://www.stuttgart-ix.de/</w:t>
            </w:r>
          </w:p>
        </w:tc>
        <w:tc>
          <w:tcPr>
            <w:tcW w:type="dxa" w:w="1728"/>
          </w:tcPr>
          <w:p>
            <w:r>
              <w:t>Stuttgarter Internet eXchange, Stuttgart-IX</w:t>
            </w:r>
          </w:p>
        </w:tc>
        <w:tc>
          <w:tcPr>
            <w:tcW w:type="dxa" w:w="1728"/>
          </w:tcPr>
          <w:p>
            <w:r>
              <w:t>Stuttgart</w:t>
            </w:r>
          </w:p>
        </w:tc>
      </w:tr>
      <w:tr>
        <w:tc>
          <w:tcPr>
            <w:tcW w:type="dxa" w:w="1728"/>
          </w:tcPr>
          <w:p>
            <w:r>
              <w:t>DE-CIX Munich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https://www.de-cix.net/locations/germany/munich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Munich</w:t>
            </w:r>
          </w:p>
        </w:tc>
      </w:tr>
      <w:tr>
        <w:tc>
          <w:tcPr>
            <w:tcW w:type="dxa" w:w="1728"/>
          </w:tcPr>
          <w:p>
            <w:r>
              <w:t>ECIX-HAM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Hamburg</w:t>
            </w:r>
          </w:p>
        </w:tc>
        <w:tc>
          <w:tcPr>
            <w:tcW w:type="dxa" w:w="1728"/>
          </w:tcPr>
          <w:p>
            <w:r>
              <w:t>Hamburg</w:t>
            </w:r>
          </w:p>
        </w:tc>
      </w:tr>
      <w:tr>
        <w:tc>
          <w:tcPr>
            <w:tcW w:type="dxa" w:w="1728"/>
          </w:tcPr>
          <w:p>
            <w:r>
              <w:t>ECIX-FRA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https://www.ecix.net</w:t>
            </w:r>
          </w:p>
        </w:tc>
        <w:tc>
          <w:tcPr>
            <w:tcW w:type="dxa" w:w="1728"/>
          </w:tcPr>
          <w:p>
            <w:r>
              <w:t>European Commercial Internet Exchange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DO-IX</w:t>
            </w:r>
          </w:p>
        </w:tc>
        <w:tc>
          <w:tcPr>
            <w:tcW w:type="dxa" w:w="1728"/>
          </w:tcPr>
          <w:p>
            <w:r>
              <w:t>2013-09-16T00:00:00Z</w:t>
            </w:r>
          </w:p>
        </w:tc>
        <w:tc>
          <w:tcPr>
            <w:tcW w:type="dxa" w:w="1728"/>
          </w:tcPr>
          <w:p>
            <w:r>
              <w:t>https://www.do-ix.net</w:t>
            </w:r>
          </w:p>
        </w:tc>
        <w:tc>
          <w:tcPr>
            <w:tcW w:type="dxa" w:w="1728"/>
          </w:tcPr>
          <w:p>
            <w:r>
              <w:t>Dortmund Internet eXchange</w:t>
            </w:r>
          </w:p>
        </w:tc>
        <w:tc>
          <w:tcPr>
            <w:tcW w:type="dxa" w:w="1728"/>
          </w:tcPr>
          <w:p>
            <w:r>
              <w:t>Dortmund</w:t>
            </w:r>
          </w:p>
        </w:tc>
      </w:tr>
      <w:tr>
        <w:tc>
          <w:tcPr>
            <w:tcW w:type="dxa" w:w="1728"/>
          </w:tcPr>
          <w:p>
            <w:r>
              <w:t>BREM-IX</w:t>
            </w:r>
          </w:p>
        </w:tc>
        <w:tc>
          <w:tcPr>
            <w:tcW w:type="dxa" w:w="1728"/>
          </w:tcPr>
          <w:p>
            <w:r>
              <w:t>2013-11-02T00:00:00Z</w:t>
            </w:r>
          </w:p>
        </w:tc>
        <w:tc>
          <w:tcPr>
            <w:tcW w:type="dxa" w:w="1728"/>
          </w:tcPr>
          <w:p>
            <w:r>
              <w:t>https://brem-ix.net/</w:t>
            </w:r>
          </w:p>
        </w:tc>
        <w:tc>
          <w:tcPr>
            <w:tcW w:type="dxa" w:w="1728"/>
          </w:tcPr>
          <w:p>
            <w:r>
              <w:t>Bremen Internet Exchange</w:t>
            </w:r>
          </w:p>
        </w:tc>
        <w:tc>
          <w:tcPr>
            <w:tcW w:type="dxa" w:w="1728"/>
          </w:tcPr>
          <w:p>
            <w:r>
              <w:t>Bremen</w:t>
            </w:r>
          </w:p>
        </w:tc>
      </w:tr>
      <w:tr>
        <w:tc>
          <w:tcPr>
            <w:tcW w:type="dxa" w:w="1728"/>
          </w:tcPr>
          <w:p>
            <w:r>
              <w:t>OCIX Frankfurt</w:t>
            </w:r>
          </w:p>
        </w:tc>
        <w:tc>
          <w:tcPr>
            <w:tcW w:type="dxa" w:w="1728"/>
          </w:tcPr>
          <w:p>
            <w:r>
              <w:t>2014-05-14T00:00:00Z</w:t>
            </w:r>
          </w:p>
        </w:tc>
        <w:tc>
          <w:tcPr>
            <w:tcW w:type="dxa" w:w="1728"/>
          </w:tcPr>
          <w:p>
            <w:r>
              <w:t>http://www.opencarrier.eu/</w:t>
            </w:r>
          </w:p>
        </w:tc>
        <w:tc>
          <w:tcPr>
            <w:tcW w:type="dxa" w:w="1728"/>
          </w:tcPr>
          <w:p>
            <w:r>
              <w:t>OpenCarrier eG Member-IX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CentralIX</w:t>
            </w:r>
          </w:p>
        </w:tc>
        <w:tc>
          <w:tcPr>
            <w:tcW w:type="dxa" w:w="1728"/>
          </w:tcPr>
          <w:p>
            <w:r>
              <w:t>2015-10-16T00:00:00Z</w:t>
            </w:r>
          </w:p>
        </w:tc>
        <w:tc>
          <w:tcPr>
            <w:tcW w:type="dxa" w:w="1728"/>
          </w:tcPr>
          <w:p>
            <w:r>
              <w:t>http://www.centralIX.net</w:t>
            </w:r>
          </w:p>
        </w:tc>
        <w:tc>
          <w:tcPr>
            <w:tcW w:type="dxa" w:w="1728"/>
          </w:tcPr>
          <w:p>
            <w:r>
              <w:t>Central Internet Exchange</w:t>
            </w:r>
          </w:p>
        </w:tc>
        <w:tc>
          <w:tcPr>
            <w:tcW w:type="dxa" w:w="1728"/>
          </w:tcPr>
          <w:p>
            <w:r>
              <w:t>Bremen</w:t>
            </w:r>
          </w:p>
        </w:tc>
      </w:tr>
      <w:tr>
        <w:tc>
          <w:tcPr>
            <w:tcW w:type="dxa" w:w="1728"/>
          </w:tcPr>
          <w:p>
            <w:r>
              <w:t>United Peering - UP-IXP</w:t>
            </w:r>
          </w:p>
        </w:tc>
        <w:tc>
          <w:tcPr>
            <w:tcW w:type="dxa" w:w="1728"/>
          </w:tcPr>
          <w:p>
            <w:r>
              <w:t>2015-10-22T00:00:00Z</w:t>
            </w:r>
          </w:p>
        </w:tc>
        <w:tc>
          <w:tcPr>
            <w:tcW w:type="dxa" w:w="1728"/>
          </w:tcPr>
          <w:p>
            <w:r>
              <w:t>https://united-peering.net/</w:t>
            </w:r>
          </w:p>
        </w:tc>
        <w:tc>
          <w:tcPr>
            <w:tcW w:type="dxa" w:w="1728"/>
          </w:tcPr>
          <w:p>
            <w:r>
              <w:t>United Peering - free and open peering (UP-IXP)</w:t>
            </w:r>
          </w:p>
        </w:tc>
        <w:tc>
          <w:tcPr>
            <w:tcW w:type="dxa" w:w="1728"/>
          </w:tcPr>
          <w:p>
            <w:r>
              <w:t>Wuppertal</w:t>
            </w:r>
          </w:p>
        </w:tc>
      </w:tr>
      <w:tr>
        <w:tc>
          <w:tcPr>
            <w:tcW w:type="dxa" w:w="1728"/>
          </w:tcPr>
          <w:p>
            <w:r>
              <w:t>DE-CIX Dusseldorf</w:t>
            </w:r>
          </w:p>
        </w:tc>
        <w:tc>
          <w:tcPr>
            <w:tcW w:type="dxa" w:w="1728"/>
          </w:tcPr>
          <w:p>
            <w:r>
              <w:t>2016-01-28T00:00:00Z</w:t>
            </w:r>
          </w:p>
        </w:tc>
        <w:tc>
          <w:tcPr>
            <w:tcW w:type="dxa" w:w="1728"/>
          </w:tcPr>
          <w:p>
            <w:r>
              <w:t>https://www.de-cix.net/locations/germany/dusseldorf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Düsseldorf</w:t>
            </w:r>
          </w:p>
        </w:tc>
      </w:tr>
      <w:tr>
        <w:tc>
          <w:tcPr>
            <w:tcW w:type="dxa" w:w="1728"/>
          </w:tcPr>
          <w:p>
            <w:r>
              <w:t>Community-IX</w:t>
            </w:r>
          </w:p>
        </w:tc>
        <w:tc>
          <w:tcPr>
            <w:tcW w:type="dxa" w:w="1728"/>
          </w:tcPr>
          <w:p>
            <w:r>
              <w:t>2016-06-06T08:54:17Z</w:t>
            </w:r>
          </w:p>
        </w:tc>
        <w:tc>
          <w:tcPr>
            <w:tcW w:type="dxa" w:w="1728"/>
          </w:tcPr>
          <w:p>
            <w:r>
              <w:t>https://www.community-ix.de/</w:t>
            </w:r>
          </w:p>
        </w:tc>
        <w:tc>
          <w:tcPr>
            <w:tcW w:type="dxa" w:w="1728"/>
          </w:tcPr>
          <w:p>
            <w:r>
              <w:t>Non-commercial Community Exchange</w:t>
            </w:r>
          </w:p>
        </w:tc>
        <w:tc>
          <w:tcPr>
            <w:tcW w:type="dxa" w:w="1728"/>
          </w:tcPr>
          <w:p>
            <w:r>
              <w:t>Berlin, Frankfurt</w:t>
            </w:r>
          </w:p>
        </w:tc>
      </w:tr>
      <w:tr>
        <w:tc>
          <w:tcPr>
            <w:tcW w:type="dxa" w:w="1728"/>
          </w:tcPr>
          <w:p>
            <w:r>
              <w:t>BW-IX Karlsruhe</w:t>
            </w:r>
          </w:p>
        </w:tc>
        <w:tc>
          <w:tcPr>
            <w:tcW w:type="dxa" w:w="1728"/>
          </w:tcPr>
          <w:p>
            <w:r>
              <w:t>2016-08-23T21:52:27Z</w:t>
            </w:r>
          </w:p>
        </w:tc>
        <w:tc>
          <w:tcPr>
            <w:tcW w:type="dxa" w:w="1728"/>
          </w:tcPr>
          <w:p>
            <w:r>
              <w:t>http://www.bw-ix.net/</w:t>
            </w:r>
          </w:p>
        </w:tc>
        <w:tc>
          <w:tcPr>
            <w:tcW w:type="dxa" w:w="1728"/>
          </w:tcPr>
          <w:p>
            <w:r>
              <w:t>Baden-Württemberg Internet Exchange - Karlsruhe</w:t>
            </w:r>
          </w:p>
        </w:tc>
        <w:tc>
          <w:tcPr>
            <w:tcW w:type="dxa" w:w="1728"/>
          </w:tcPr>
          <w:p>
            <w:r>
              <w:t>Karlsruhe</w:t>
            </w:r>
          </w:p>
        </w:tc>
      </w:tr>
      <w:tr>
        <w:tc>
          <w:tcPr>
            <w:tcW w:type="dxa" w:w="1728"/>
          </w:tcPr>
          <w:p>
            <w:r>
              <w:t>Equinix Frankfurt</w:t>
            </w:r>
          </w:p>
        </w:tc>
        <w:tc>
          <w:tcPr>
            <w:tcW w:type="dxa" w:w="1728"/>
          </w:tcPr>
          <w:p>
            <w:r>
              <w:t>2017-11-06T11:14:25Z</w:t>
            </w:r>
          </w:p>
        </w:tc>
        <w:tc>
          <w:tcPr>
            <w:tcW w:type="dxa" w:w="1728"/>
          </w:tcPr>
          <w:p>
            <w:r>
              <w:t>https://www.equinix.de/services/interconnection-connectivity/internet-exchange/</w:t>
            </w:r>
          </w:p>
        </w:tc>
        <w:tc>
          <w:tcPr>
            <w:tcW w:type="dxa" w:w="1728"/>
          </w:tcPr>
          <w:p>
            <w:r>
              <w:t>Equinix Internet Exchange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LocIX Frankfurt</w:t>
            </w:r>
          </w:p>
        </w:tc>
        <w:tc>
          <w:tcPr>
            <w:tcW w:type="dxa" w:w="1728"/>
          </w:tcPr>
          <w:p>
            <w:r>
              <w:t>2018-02-01T13:31:42Z</w:t>
            </w:r>
          </w:p>
        </w:tc>
        <w:tc>
          <w:tcPr>
            <w:tcW w:type="dxa" w:w="1728"/>
          </w:tcPr>
          <w:p>
            <w:r>
              <w:t>https://locix.online</w:t>
            </w:r>
          </w:p>
        </w:tc>
        <w:tc>
          <w:tcPr>
            <w:tcW w:type="dxa" w:w="1728"/>
          </w:tcPr>
          <w:p>
            <w:r>
              <w:t>LocIX Internet Exchange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MS-IX</w:t>
            </w:r>
          </w:p>
        </w:tc>
        <w:tc>
          <w:tcPr>
            <w:tcW w:type="dxa" w:w="1728"/>
          </w:tcPr>
          <w:p>
            <w:r>
              <w:t>2019-02-18T17:04:45Z</w:t>
            </w:r>
          </w:p>
        </w:tc>
        <w:tc>
          <w:tcPr>
            <w:tcW w:type="dxa" w:w="1728"/>
          </w:tcPr>
          <w:p>
            <w:r>
              <w:t>https://ms-ix.net/</w:t>
            </w:r>
          </w:p>
        </w:tc>
        <w:tc>
          <w:tcPr>
            <w:tcW w:type="dxa" w:w="1728"/>
          </w:tcPr>
          <w:p>
            <w:r>
              <w:t>Münster Internet Exchange</w:t>
            </w:r>
          </w:p>
        </w:tc>
        <w:tc>
          <w:tcPr>
            <w:tcW w:type="dxa" w:w="1728"/>
          </w:tcPr>
          <w:p>
            <w:r>
              <w:t>Münster</w:t>
            </w:r>
          </w:p>
        </w:tc>
      </w:tr>
      <w:tr>
        <w:tc>
          <w:tcPr>
            <w:tcW w:type="dxa" w:w="1728"/>
          </w:tcPr>
          <w:p>
            <w:r>
              <w:t>36C3-YOLOIXP</w:t>
            </w:r>
          </w:p>
        </w:tc>
        <w:tc>
          <w:tcPr>
            <w:tcW w:type="dxa" w:w="1728"/>
          </w:tcPr>
          <w:p>
            <w:r>
              <w:t>2019-07-20T12:21:50Z</w:t>
            </w:r>
          </w:p>
        </w:tc>
        <w:tc>
          <w:tcPr>
            <w:tcW w:type="dxa" w:w="1728"/>
          </w:tcPr>
          <w:p>
            <w:r>
              <w:t>https://bgp.wtf</w:t>
            </w:r>
          </w:p>
        </w:tc>
        <w:tc>
          <w:tcPr>
            <w:tcW w:type="dxa" w:w="1728"/>
          </w:tcPr>
          <w:p>
            <w:r>
              <w:t>36c3 YOLOIXP</w:t>
            </w:r>
          </w:p>
        </w:tc>
        <w:tc>
          <w:tcPr>
            <w:tcW w:type="dxa" w:w="1728"/>
          </w:tcPr>
          <w:p>
            <w:r>
              <w:t>Leipzig</w:t>
            </w:r>
          </w:p>
        </w:tc>
      </w:tr>
      <w:tr>
        <w:tc>
          <w:tcPr>
            <w:tcW w:type="dxa" w:w="1728"/>
          </w:tcPr>
          <w:p>
            <w:r>
              <w:t>IXP NUR</w:t>
            </w:r>
          </w:p>
        </w:tc>
        <w:tc>
          <w:tcPr>
            <w:tcW w:type="dxa" w:w="1728"/>
          </w:tcPr>
          <w:p>
            <w:r>
              <w:t>2019-10-09T15:39:45Z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Nürnberg</w:t>
            </w:r>
          </w:p>
        </w:tc>
      </w:tr>
      <w:tr>
        <w:tc>
          <w:tcPr>
            <w:tcW w:type="dxa" w:w="1728"/>
          </w:tcPr>
          <w:p>
            <w:r>
              <w:t>LocIX Dusseldorf</w:t>
            </w:r>
          </w:p>
        </w:tc>
        <w:tc>
          <w:tcPr>
            <w:tcW w:type="dxa" w:w="1728"/>
          </w:tcPr>
          <w:p>
            <w:r>
              <w:t>2019-11-09T21:07:14Z</w:t>
            </w:r>
          </w:p>
        </w:tc>
        <w:tc>
          <w:tcPr>
            <w:tcW w:type="dxa" w:w="1728"/>
          </w:tcPr>
          <w:p>
            <w:r>
              <w:t>https://locix.online</w:t>
            </w:r>
          </w:p>
        </w:tc>
        <w:tc>
          <w:tcPr>
            <w:tcW w:type="dxa" w:w="1728"/>
          </w:tcPr>
          <w:p>
            <w:r>
              <w:t>Local Internet Exchange Dusseldorf</w:t>
            </w:r>
          </w:p>
        </w:tc>
        <w:tc>
          <w:tcPr>
            <w:tcW w:type="dxa" w:w="1728"/>
          </w:tcPr>
          <w:p>
            <w:r>
              <w:t>Dusseldorf</w:t>
            </w:r>
          </w:p>
        </w:tc>
      </w:tr>
      <w:tr>
        <w:tc>
          <w:tcPr>
            <w:tcW w:type="dxa" w:w="1728"/>
          </w:tcPr>
          <w:p>
            <w:r>
              <w:t>SBIX DUS</w:t>
            </w:r>
          </w:p>
        </w:tc>
        <w:tc>
          <w:tcPr>
            <w:tcW w:type="dxa" w:w="1728"/>
          </w:tcPr>
          <w:p>
            <w:r>
              <w:t>2020-04-09T12:55:20Z</w:t>
            </w:r>
          </w:p>
        </w:tc>
        <w:tc>
          <w:tcPr>
            <w:tcW w:type="dxa" w:w="1728"/>
          </w:tcPr>
          <w:p>
            <w:r>
              <w:t>https://www.securebit.ch/internet/exchange</w:t>
            </w:r>
          </w:p>
        </w:tc>
        <w:tc>
          <w:tcPr>
            <w:tcW w:type="dxa" w:w="1728"/>
          </w:tcPr>
          <w:p>
            <w:r>
              <w:t>Securebit Internet Exchange Dusseldorf</w:t>
            </w:r>
          </w:p>
        </w:tc>
        <w:tc>
          <w:tcPr>
            <w:tcW w:type="dxa" w:w="1728"/>
          </w:tcPr>
          <w:p>
            <w:r>
              <w:t>Dusseldorf</w:t>
            </w:r>
          </w:p>
        </w:tc>
      </w:tr>
      <w:tr>
        <w:tc>
          <w:tcPr>
            <w:tcW w:type="dxa" w:w="1728"/>
          </w:tcPr>
          <w:p>
            <w:r>
              <w:t>STACIX</w:t>
            </w:r>
          </w:p>
        </w:tc>
        <w:tc>
          <w:tcPr>
            <w:tcW w:type="dxa" w:w="1728"/>
          </w:tcPr>
          <w:p>
            <w:r>
              <w:t>2020-07-06T15:08:25Z</w:t>
            </w:r>
          </w:p>
        </w:tc>
        <w:tc>
          <w:tcPr>
            <w:tcW w:type="dxa" w:w="1728"/>
          </w:tcPr>
          <w:p>
            <w:r>
              <w:t>https://stacix.net</w:t>
            </w:r>
          </w:p>
        </w:tc>
        <w:tc>
          <w:tcPr>
            <w:tcW w:type="dxa" w:w="1728"/>
          </w:tcPr>
          <w:p>
            <w:r>
              <w:t>Staclar Internet Exchange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KA-NIX</w:t>
            </w:r>
          </w:p>
        </w:tc>
        <w:tc>
          <w:tcPr>
            <w:tcW w:type="dxa" w:w="1728"/>
          </w:tcPr>
          <w:p>
            <w:r>
              <w:t>2020-09-11T10:29:41Z</w:t>
            </w:r>
          </w:p>
        </w:tc>
        <w:tc>
          <w:tcPr>
            <w:tcW w:type="dxa" w:w="1728"/>
          </w:tcPr>
          <w:p>
            <w:r>
              <w:t>http://ka-nix.de</w:t>
            </w:r>
          </w:p>
        </w:tc>
        <w:tc>
          <w:tcPr>
            <w:tcW w:type="dxa" w:w="1728"/>
          </w:tcPr>
          <w:p>
            <w:r>
              <w:t>Karlsruhe Neutral Internet Exchange</w:t>
            </w:r>
          </w:p>
        </w:tc>
        <w:tc>
          <w:tcPr>
            <w:tcW w:type="dxa" w:w="1728"/>
          </w:tcPr>
          <w:p>
            <w:r>
              <w:t>Karlsruhe</w:t>
            </w:r>
          </w:p>
        </w:tc>
      </w:tr>
      <w:tr>
        <w:tc>
          <w:tcPr>
            <w:tcW w:type="dxa" w:w="1728"/>
          </w:tcPr>
          <w:p>
            <w:r>
              <w:t>RO-IX Stuttgart</w:t>
            </w:r>
          </w:p>
        </w:tc>
        <w:tc>
          <w:tcPr>
            <w:tcW w:type="dxa" w:w="1728"/>
          </w:tcPr>
          <w:p>
            <w:r>
              <w:t>2021-01-07T20:39:15Z</w:t>
            </w:r>
          </w:p>
        </w:tc>
        <w:tc>
          <w:tcPr>
            <w:tcW w:type="dxa" w:w="1728"/>
          </w:tcPr>
          <w:p>
            <w:r>
              <w:t>https://rocix.net/locations/stuttgart.html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Stuttgart</w:t>
            </w:r>
          </w:p>
        </w:tc>
      </w:tr>
      <w:tr>
        <w:tc>
          <w:tcPr>
            <w:tcW w:type="dxa" w:w="1728"/>
          </w:tcPr>
          <w:p>
            <w:r>
              <w:t>OceanIX</w:t>
            </w:r>
          </w:p>
        </w:tc>
        <w:tc>
          <w:tcPr>
            <w:tcW w:type="dxa" w:w="1728"/>
          </w:tcPr>
          <w:p>
            <w:r>
              <w:t>2021-01-08T09:57:34Z</w:t>
            </w:r>
          </w:p>
        </w:tc>
        <w:tc>
          <w:tcPr>
            <w:tcW w:type="dxa" w:w="1728"/>
          </w:tcPr>
          <w:p>
            <w:r>
              <w:t>https://www.optixtransit.eu</w:t>
            </w:r>
          </w:p>
        </w:tc>
        <w:tc>
          <w:tcPr>
            <w:tcW w:type="dxa" w:w="1728"/>
          </w:tcPr>
          <w:p>
            <w:r>
              <w:t>OceanIX</w:t>
            </w:r>
          </w:p>
        </w:tc>
        <w:tc>
          <w:tcPr>
            <w:tcW w:type="dxa" w:w="1728"/>
          </w:tcPr>
          <w:p>
            <w:r>
              <w:t>Düsseldorf</w:t>
            </w:r>
          </w:p>
        </w:tc>
      </w:tr>
      <w:tr>
        <w:tc>
          <w:tcPr>
            <w:tcW w:type="dxa" w:w="1728"/>
          </w:tcPr>
          <w:p>
            <w:r>
              <w:t>Ruhr-CIX</w:t>
            </w:r>
          </w:p>
        </w:tc>
        <w:tc>
          <w:tcPr>
            <w:tcW w:type="dxa" w:w="1728"/>
          </w:tcPr>
          <w:p>
            <w:r>
              <w:t>2021-01-13T11:58:18Z</w:t>
            </w:r>
          </w:p>
        </w:tc>
        <w:tc>
          <w:tcPr>
            <w:tcW w:type="dxa" w:w="1728"/>
          </w:tcPr>
          <w:p>
            <w:r>
              <w:t>https://www.ruhr-cix.net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Ruhr Region</w:t>
            </w:r>
          </w:p>
        </w:tc>
      </w:tr>
      <w:tr>
        <w:tc>
          <w:tcPr>
            <w:tcW w:type="dxa" w:w="1728"/>
          </w:tcPr>
          <w:p>
            <w:r>
              <w:t>RO-IX Frankfurt</w:t>
            </w:r>
          </w:p>
        </w:tc>
        <w:tc>
          <w:tcPr>
            <w:tcW w:type="dxa" w:w="1728"/>
          </w:tcPr>
          <w:p>
            <w:r>
              <w:t>2021-03-11T23:19:31Z</w:t>
            </w:r>
          </w:p>
        </w:tc>
        <w:tc>
          <w:tcPr>
            <w:tcW w:type="dxa" w:w="1728"/>
          </w:tcPr>
          <w:p>
            <w:r>
              <w:t>https://roix.net/locations/frankfurt.html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Frankfurt</w:t>
            </w:r>
          </w:p>
        </w:tc>
      </w:tr>
    </w:tbl>
    <w:p>
      <w:r>
        <w:t>巴西的IXP数量:39，其详细信息如下：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Equinix São Paulo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https://www.equinix.com.br</w:t>
            </w:r>
          </w:p>
        </w:tc>
        <w:tc>
          <w:tcPr>
            <w:tcW w:type="dxa" w:w="1728"/>
          </w:tcPr>
          <w:p>
            <w:r>
              <w:t>Equinix Internet Exchange Sao Paulo</w:t>
            </w:r>
          </w:p>
        </w:tc>
        <w:tc>
          <w:tcPr>
            <w:tcW w:type="dxa" w:w="1728"/>
          </w:tcPr>
          <w:p>
            <w:r>
              <w:t>São Paulo</w:t>
            </w:r>
          </w:p>
        </w:tc>
      </w:tr>
      <w:tr>
        <w:tc>
          <w:tcPr>
            <w:tcW w:type="dxa" w:w="1728"/>
          </w:tcPr>
          <w:p>
            <w:r>
              <w:t>IX.br (PTT.br) São Paulo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São Paulo</w:t>
            </w:r>
          </w:p>
        </w:tc>
        <w:tc>
          <w:tcPr>
            <w:tcW w:type="dxa" w:w="1728"/>
          </w:tcPr>
          <w:p>
            <w:r>
              <w:t>São Paulo/SP</w:t>
            </w:r>
          </w:p>
        </w:tc>
      </w:tr>
      <w:tr>
        <w:tc>
          <w:tcPr>
            <w:tcW w:type="dxa" w:w="1728"/>
          </w:tcPr>
          <w:p>
            <w:r>
              <w:t>IX.br (PTT.br) Porto Alegre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Porto Alegre</w:t>
            </w:r>
          </w:p>
        </w:tc>
        <w:tc>
          <w:tcPr>
            <w:tcW w:type="dxa" w:w="1728"/>
          </w:tcPr>
          <w:p>
            <w:r>
              <w:t>Porto Alegre/RS</w:t>
            </w:r>
          </w:p>
        </w:tc>
      </w:tr>
      <w:tr>
        <w:tc>
          <w:tcPr>
            <w:tcW w:type="dxa" w:w="1728"/>
          </w:tcPr>
          <w:p>
            <w:r>
              <w:t>IX.br (PTT.br) Curitiba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Curitiba</w:t>
            </w:r>
          </w:p>
        </w:tc>
        <w:tc>
          <w:tcPr>
            <w:tcW w:type="dxa" w:w="1728"/>
          </w:tcPr>
          <w:p>
            <w:r>
              <w:t>Curitiba</w:t>
            </w:r>
          </w:p>
        </w:tc>
      </w:tr>
      <w:tr>
        <w:tc>
          <w:tcPr>
            <w:tcW w:type="dxa" w:w="1728"/>
          </w:tcPr>
          <w:p>
            <w:r>
              <w:t>IX.br (PTT.br) Florianópolis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Florianópolis</w:t>
            </w:r>
          </w:p>
        </w:tc>
        <w:tc>
          <w:tcPr>
            <w:tcW w:type="dxa" w:w="1728"/>
          </w:tcPr>
          <w:p>
            <w:r>
              <w:t>Florianópolis/SC</w:t>
            </w:r>
          </w:p>
        </w:tc>
      </w:tr>
      <w:tr>
        <w:tc>
          <w:tcPr>
            <w:tcW w:type="dxa" w:w="1728"/>
          </w:tcPr>
          <w:p>
            <w:r>
              <w:t>IX.br (PTT.br) Belo Horizonte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Belo Horizonte</w:t>
            </w:r>
          </w:p>
        </w:tc>
        <w:tc>
          <w:tcPr>
            <w:tcW w:type="dxa" w:w="1728"/>
          </w:tcPr>
          <w:p>
            <w:r>
              <w:t>Belo Horizonte/MG</w:t>
            </w:r>
          </w:p>
        </w:tc>
      </w:tr>
      <w:tr>
        <w:tc>
          <w:tcPr>
            <w:tcW w:type="dxa" w:w="1728"/>
          </w:tcPr>
          <w:p>
            <w:r>
              <w:t>IX.br (PTT.br) Rio de Janeiro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Rio de Janeiro</w:t>
            </w:r>
          </w:p>
        </w:tc>
        <w:tc>
          <w:tcPr>
            <w:tcW w:type="dxa" w:w="1728"/>
          </w:tcPr>
          <w:p>
            <w:r>
              <w:t>Rio de Janeiro/RJ</w:t>
            </w:r>
          </w:p>
        </w:tc>
      </w:tr>
      <w:tr>
        <w:tc>
          <w:tcPr>
            <w:tcW w:type="dxa" w:w="1728"/>
          </w:tcPr>
          <w:p>
            <w:r>
              <w:t>IX.br (PTT.br) Brasília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Brasília</w:t>
            </w:r>
          </w:p>
        </w:tc>
        <w:tc>
          <w:tcPr>
            <w:tcW w:type="dxa" w:w="1728"/>
          </w:tcPr>
          <w:p>
            <w:r>
              <w:t>Brasília/DF</w:t>
            </w:r>
          </w:p>
        </w:tc>
      </w:tr>
      <w:tr>
        <w:tc>
          <w:tcPr>
            <w:tcW w:type="dxa" w:w="1728"/>
          </w:tcPr>
          <w:p>
            <w:r>
              <w:t>IX.br (PTT.br) Londrina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Londrina</w:t>
            </w:r>
          </w:p>
        </w:tc>
        <w:tc>
          <w:tcPr>
            <w:tcW w:type="dxa" w:w="1728"/>
          </w:tcPr>
          <w:p>
            <w:r>
              <w:t>Londrina/PR</w:t>
            </w:r>
          </w:p>
        </w:tc>
      </w:tr>
      <w:tr>
        <w:tc>
          <w:tcPr>
            <w:tcW w:type="dxa" w:w="1728"/>
          </w:tcPr>
          <w:p>
            <w:r>
              <w:t>IX.br (PTT.br) Campinas</w:t>
            </w:r>
          </w:p>
        </w:tc>
        <w:tc>
          <w:tcPr>
            <w:tcW w:type="dxa" w:w="1728"/>
          </w:tcPr>
          <w:p>
            <w:r>
              <w:t>2010-07-31T00:00:00Z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Campinas</w:t>
            </w:r>
          </w:p>
        </w:tc>
        <w:tc>
          <w:tcPr>
            <w:tcW w:type="dxa" w:w="1728"/>
          </w:tcPr>
          <w:p>
            <w:r>
              <w:t>Campinas/SP</w:t>
            </w:r>
          </w:p>
        </w:tc>
      </w:tr>
      <w:tr>
        <w:tc>
          <w:tcPr>
            <w:tcW w:type="dxa" w:w="1728"/>
          </w:tcPr>
          <w:p>
            <w:r>
              <w:t>IX.br (PTT.br) Salvador</w:t>
            </w:r>
          </w:p>
        </w:tc>
        <w:tc>
          <w:tcPr>
            <w:tcW w:type="dxa" w:w="1728"/>
          </w:tcPr>
          <w:p>
            <w:r>
              <w:t>2012-01-16T00:00:00Z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Salvador</w:t>
            </w:r>
          </w:p>
        </w:tc>
        <w:tc>
          <w:tcPr>
            <w:tcW w:type="dxa" w:w="1728"/>
          </w:tcPr>
          <w:p>
            <w:r>
              <w:t>Salvador/BA</w:t>
            </w:r>
          </w:p>
        </w:tc>
      </w:tr>
      <w:tr>
        <w:tc>
          <w:tcPr>
            <w:tcW w:type="dxa" w:w="1728"/>
          </w:tcPr>
          <w:p>
            <w:r>
              <w:t>IX.br (PTT.br) Caxias do Sul</w:t>
            </w:r>
          </w:p>
        </w:tc>
        <w:tc>
          <w:tcPr>
            <w:tcW w:type="dxa" w:w="1728"/>
          </w:tcPr>
          <w:p>
            <w:r>
              <w:t>2012-01-24T00:00:00Z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Caxias do Sul</w:t>
            </w:r>
          </w:p>
        </w:tc>
        <w:tc>
          <w:tcPr>
            <w:tcW w:type="dxa" w:w="1728"/>
          </w:tcPr>
          <w:p>
            <w:r>
              <w:t>Caxias do Sul/RS</w:t>
            </w:r>
          </w:p>
        </w:tc>
      </w:tr>
      <w:tr>
        <w:tc>
          <w:tcPr>
            <w:tcW w:type="dxa" w:w="1728"/>
          </w:tcPr>
          <w:p>
            <w:r>
              <w:t>IX.br (PTT.br) Goiânia</w:t>
            </w:r>
          </w:p>
        </w:tc>
        <w:tc>
          <w:tcPr>
            <w:tcW w:type="dxa" w:w="1728"/>
          </w:tcPr>
          <w:p>
            <w:r>
              <w:t>2012-03-25T00:00:00Z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Goiânia</w:t>
            </w:r>
          </w:p>
        </w:tc>
        <w:tc>
          <w:tcPr>
            <w:tcW w:type="dxa" w:w="1728"/>
          </w:tcPr>
          <w:p>
            <w:r>
              <w:t>Goiânia/GO</w:t>
            </w:r>
          </w:p>
        </w:tc>
      </w:tr>
      <w:tr>
        <w:tc>
          <w:tcPr>
            <w:tcW w:type="dxa" w:w="1728"/>
          </w:tcPr>
          <w:p>
            <w:r>
              <w:t>IX.br (PTT.br) Campina Grande</w:t>
            </w:r>
          </w:p>
        </w:tc>
        <w:tc>
          <w:tcPr>
            <w:tcW w:type="dxa" w:w="1728"/>
          </w:tcPr>
          <w:p>
            <w:r>
              <w:t>2012-07-30T00:00:00Z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Campina Grande</w:t>
            </w:r>
          </w:p>
        </w:tc>
        <w:tc>
          <w:tcPr>
            <w:tcW w:type="dxa" w:w="1728"/>
          </w:tcPr>
          <w:p>
            <w:r>
              <w:t>Campina Grande/PB</w:t>
            </w:r>
          </w:p>
        </w:tc>
      </w:tr>
      <w:tr>
        <w:tc>
          <w:tcPr>
            <w:tcW w:type="dxa" w:w="1728"/>
          </w:tcPr>
          <w:p>
            <w:r>
              <w:t>IX.br (PTT.br) São José dos Campos</w:t>
            </w:r>
          </w:p>
        </w:tc>
        <w:tc>
          <w:tcPr>
            <w:tcW w:type="dxa" w:w="1728"/>
          </w:tcPr>
          <w:p>
            <w:r>
              <w:t>2012-12-17T00:00:00Z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Sao José dos Campos</w:t>
            </w:r>
          </w:p>
        </w:tc>
        <w:tc>
          <w:tcPr>
            <w:tcW w:type="dxa" w:w="1728"/>
          </w:tcPr>
          <w:p>
            <w:r>
              <w:t>Sao José dos Campos/SP</w:t>
            </w:r>
          </w:p>
        </w:tc>
      </w:tr>
      <w:tr>
        <w:tc>
          <w:tcPr>
            <w:tcW w:type="dxa" w:w="1728"/>
          </w:tcPr>
          <w:p>
            <w:r>
              <w:t>IX.br (PTT.br) Recife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Recife</w:t>
            </w:r>
          </w:p>
        </w:tc>
        <w:tc>
          <w:tcPr>
            <w:tcW w:type="dxa" w:w="1728"/>
          </w:tcPr>
          <w:p>
            <w:r>
              <w:t>Recife/PE</w:t>
            </w:r>
          </w:p>
        </w:tc>
      </w:tr>
      <w:tr>
        <w:tc>
          <w:tcPr>
            <w:tcW w:type="dxa" w:w="1728"/>
          </w:tcPr>
          <w:p>
            <w:r>
              <w:t>IX.br (PTT.br) Vitória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Vitória</w:t>
            </w:r>
          </w:p>
        </w:tc>
        <w:tc>
          <w:tcPr>
            <w:tcW w:type="dxa" w:w="1728"/>
          </w:tcPr>
          <w:p>
            <w:r>
              <w:t>Vitória/ES</w:t>
            </w:r>
          </w:p>
        </w:tc>
      </w:tr>
      <w:tr>
        <w:tc>
          <w:tcPr>
            <w:tcW w:type="dxa" w:w="1728"/>
          </w:tcPr>
          <w:p>
            <w:r>
              <w:t>IX.br (PTT.br) Manaus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Manaus</w:t>
            </w:r>
          </w:p>
        </w:tc>
        <w:tc>
          <w:tcPr>
            <w:tcW w:type="dxa" w:w="1728"/>
          </w:tcPr>
          <w:p>
            <w:r>
              <w:t>Manaus/AM</w:t>
            </w:r>
          </w:p>
        </w:tc>
      </w:tr>
      <w:tr>
        <w:tc>
          <w:tcPr>
            <w:tcW w:type="dxa" w:w="1728"/>
          </w:tcPr>
          <w:p>
            <w:r>
              <w:t>IX.br (PTT.br) Natal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Natal</w:t>
            </w:r>
          </w:p>
        </w:tc>
        <w:tc>
          <w:tcPr>
            <w:tcW w:type="dxa" w:w="1728"/>
          </w:tcPr>
          <w:p>
            <w:r>
              <w:t>Natal/RN</w:t>
            </w:r>
          </w:p>
        </w:tc>
      </w:tr>
      <w:tr>
        <w:tc>
          <w:tcPr>
            <w:tcW w:type="dxa" w:w="1728"/>
          </w:tcPr>
          <w:p>
            <w:r>
              <w:t>IX.br (PTT.br) São José do Rio Preto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São José do Rio Preto</w:t>
            </w:r>
          </w:p>
        </w:tc>
        <w:tc>
          <w:tcPr>
            <w:tcW w:type="dxa" w:w="1728"/>
          </w:tcPr>
          <w:p>
            <w:r>
              <w:t>São José do Rio Preto/SP</w:t>
            </w:r>
          </w:p>
        </w:tc>
      </w:tr>
      <w:tr>
        <w:tc>
          <w:tcPr>
            <w:tcW w:type="dxa" w:w="1728"/>
          </w:tcPr>
          <w:p>
            <w:r>
              <w:t>IX.br (PTT.br) Fortaleza</w:t>
            </w:r>
          </w:p>
        </w:tc>
        <w:tc>
          <w:tcPr>
            <w:tcW w:type="dxa" w:w="1728"/>
          </w:tcPr>
          <w:p>
            <w:r>
              <w:t>2013-06-16T00:00:00Z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Fortaleza</w:t>
            </w:r>
          </w:p>
        </w:tc>
        <w:tc>
          <w:tcPr>
            <w:tcW w:type="dxa" w:w="1728"/>
          </w:tcPr>
          <w:p>
            <w:r>
              <w:t>Fortaleza/CE</w:t>
            </w:r>
          </w:p>
        </w:tc>
      </w:tr>
      <w:tr>
        <w:tc>
          <w:tcPr>
            <w:tcW w:type="dxa" w:w="1728"/>
          </w:tcPr>
          <w:p>
            <w:r>
              <w:t>IX.br (PTT.br) Belém</w:t>
            </w:r>
          </w:p>
        </w:tc>
        <w:tc>
          <w:tcPr>
            <w:tcW w:type="dxa" w:w="1728"/>
          </w:tcPr>
          <w:p>
            <w:r>
              <w:t>2013-06-16T00:00:00Z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Belém</w:t>
            </w:r>
          </w:p>
        </w:tc>
        <w:tc>
          <w:tcPr>
            <w:tcW w:type="dxa" w:w="1728"/>
          </w:tcPr>
          <w:p>
            <w:r>
              <w:t>Belém/PA</w:t>
            </w:r>
          </w:p>
        </w:tc>
      </w:tr>
      <w:tr>
        <w:tc>
          <w:tcPr>
            <w:tcW w:type="dxa" w:w="1728"/>
          </w:tcPr>
          <w:p>
            <w:r>
              <w:t>IX.br (PTT.br) Lajeado</w:t>
            </w:r>
          </w:p>
        </w:tc>
        <w:tc>
          <w:tcPr>
            <w:tcW w:type="dxa" w:w="1728"/>
          </w:tcPr>
          <w:p>
            <w:r>
              <w:t>2013-10-22T00:00:00Z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Lajeado</w:t>
            </w:r>
          </w:p>
        </w:tc>
        <w:tc>
          <w:tcPr>
            <w:tcW w:type="dxa" w:w="1728"/>
          </w:tcPr>
          <w:p>
            <w:r>
              <w:t>Lajeado/RS</w:t>
            </w:r>
          </w:p>
        </w:tc>
      </w:tr>
      <w:tr>
        <w:tc>
          <w:tcPr>
            <w:tcW w:type="dxa" w:w="1728"/>
          </w:tcPr>
          <w:p>
            <w:r>
              <w:t>IX.br (PTT.br) Maringá</w:t>
            </w:r>
          </w:p>
        </w:tc>
        <w:tc>
          <w:tcPr>
            <w:tcW w:type="dxa" w:w="1728"/>
          </w:tcPr>
          <w:p>
            <w:r>
              <w:t>2014-01-08T00:00:00Z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Maringá</w:t>
            </w:r>
          </w:p>
        </w:tc>
        <w:tc>
          <w:tcPr>
            <w:tcW w:type="dxa" w:w="1728"/>
          </w:tcPr>
          <w:p>
            <w:r>
              <w:t>Maringá/PR</w:t>
            </w:r>
          </w:p>
        </w:tc>
      </w:tr>
      <w:tr>
        <w:tc>
          <w:tcPr>
            <w:tcW w:type="dxa" w:w="1728"/>
          </w:tcPr>
          <w:p>
            <w:r>
              <w:t>IX.br (PTT.br) Cuiabá</w:t>
            </w:r>
          </w:p>
        </w:tc>
        <w:tc>
          <w:tcPr>
            <w:tcW w:type="dxa" w:w="1728"/>
          </w:tcPr>
          <w:p>
            <w:r>
              <w:t>2014-04-25T00:00:00Z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Cuiabá</w:t>
            </w:r>
          </w:p>
        </w:tc>
        <w:tc>
          <w:tcPr>
            <w:tcW w:type="dxa" w:w="1728"/>
          </w:tcPr>
          <w:p>
            <w:r>
              <w:t>Cuiabá/MT</w:t>
            </w:r>
          </w:p>
        </w:tc>
      </w:tr>
      <w:tr>
        <w:tc>
          <w:tcPr>
            <w:tcW w:type="dxa" w:w="1728"/>
          </w:tcPr>
          <w:p>
            <w:r>
              <w:t>IX.br (PTT.br) Foz do Iguaçu</w:t>
            </w:r>
          </w:p>
        </w:tc>
        <w:tc>
          <w:tcPr>
            <w:tcW w:type="dxa" w:w="1728"/>
          </w:tcPr>
          <w:p>
            <w:r>
              <w:t>2016-04-13T10:59:21Z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Foz do Iguaçu</w:t>
            </w:r>
          </w:p>
        </w:tc>
        <w:tc>
          <w:tcPr>
            <w:tcW w:type="dxa" w:w="1728"/>
          </w:tcPr>
          <w:p>
            <w:r>
              <w:t>Foz do Iguaçu/PR</w:t>
            </w:r>
          </w:p>
        </w:tc>
      </w:tr>
      <w:tr>
        <w:tc>
          <w:tcPr>
            <w:tcW w:type="dxa" w:w="1728"/>
          </w:tcPr>
          <w:p>
            <w:r>
              <w:t>IX.br (PTT.br) Aracaju</w:t>
            </w:r>
          </w:p>
        </w:tc>
        <w:tc>
          <w:tcPr>
            <w:tcW w:type="dxa" w:w="1728"/>
          </w:tcPr>
          <w:p>
            <w:r>
              <w:t>2017-03-29T15:38:50Z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Aracaju</w:t>
            </w:r>
          </w:p>
        </w:tc>
        <w:tc>
          <w:tcPr>
            <w:tcW w:type="dxa" w:w="1728"/>
          </w:tcPr>
          <w:p>
            <w:r>
              <w:t>Aracaju/SE</w:t>
            </w:r>
          </w:p>
        </w:tc>
      </w:tr>
      <w:tr>
        <w:tc>
          <w:tcPr>
            <w:tcW w:type="dxa" w:w="1728"/>
          </w:tcPr>
          <w:p>
            <w:r>
              <w:t>IX Palmas</w:t>
            </w:r>
          </w:p>
        </w:tc>
        <w:tc>
          <w:tcPr>
            <w:tcW w:type="dxa" w:w="1728"/>
          </w:tcPr>
          <w:p>
            <w:r>
              <w:t>2017-07-06T11:15:07Z</w:t>
            </w:r>
          </w:p>
        </w:tc>
        <w:tc>
          <w:tcPr>
            <w:tcW w:type="dxa" w:w="1728"/>
          </w:tcPr>
          <w:p>
            <w:r>
              <w:t>http://www.microtel.net.br/</w:t>
            </w:r>
          </w:p>
        </w:tc>
        <w:tc>
          <w:tcPr>
            <w:tcW w:type="dxa" w:w="1728"/>
          </w:tcPr>
          <w:p>
            <w:r>
              <w:t>IX Palmas Microtel</w:t>
            </w:r>
          </w:p>
        </w:tc>
        <w:tc>
          <w:tcPr>
            <w:tcW w:type="dxa" w:w="1728"/>
          </w:tcPr>
          <w:p>
            <w:r>
              <w:t>Palmas</w:t>
            </w:r>
          </w:p>
        </w:tc>
      </w:tr>
      <w:tr>
        <w:tc>
          <w:tcPr>
            <w:tcW w:type="dxa" w:w="1728"/>
          </w:tcPr>
          <w:p>
            <w:r>
              <w:t>IX.br (PTT.br) Santa Maria</w:t>
            </w:r>
          </w:p>
        </w:tc>
        <w:tc>
          <w:tcPr>
            <w:tcW w:type="dxa" w:w="1728"/>
          </w:tcPr>
          <w:p>
            <w:r>
              <w:t>2017-08-08T18:24:38Z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Santa Maria</w:t>
            </w:r>
          </w:p>
        </w:tc>
        <w:tc>
          <w:tcPr>
            <w:tcW w:type="dxa" w:w="1728"/>
          </w:tcPr>
          <w:p>
            <w:r>
              <w:t>Santa Maria/RS</w:t>
            </w:r>
          </w:p>
        </w:tc>
      </w:tr>
      <w:tr>
        <w:tc>
          <w:tcPr>
            <w:tcW w:type="dxa" w:w="1728"/>
          </w:tcPr>
          <w:p>
            <w:r>
              <w:t>IX.br (PTT.br) João Pessoa</w:t>
            </w:r>
          </w:p>
        </w:tc>
        <w:tc>
          <w:tcPr>
            <w:tcW w:type="dxa" w:w="1728"/>
          </w:tcPr>
          <w:p>
            <w:r>
              <w:t>2017-10-27T17:08:20Z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João Pessoa</w:t>
            </w:r>
          </w:p>
        </w:tc>
        <w:tc>
          <w:tcPr>
            <w:tcW w:type="dxa" w:w="1728"/>
          </w:tcPr>
          <w:p>
            <w:r>
              <w:t>João Pessoa/PB</w:t>
            </w:r>
          </w:p>
        </w:tc>
      </w:tr>
      <w:tr>
        <w:tc>
          <w:tcPr>
            <w:tcW w:type="dxa" w:w="1728"/>
          </w:tcPr>
          <w:p>
            <w:r>
              <w:t>IX.br (PTT.br) Teresina</w:t>
            </w:r>
          </w:p>
        </w:tc>
        <w:tc>
          <w:tcPr>
            <w:tcW w:type="dxa" w:w="1728"/>
          </w:tcPr>
          <w:p>
            <w:r>
              <w:t>2018-01-23T10:56:25Z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Teresina</w:t>
            </w:r>
          </w:p>
        </w:tc>
        <w:tc>
          <w:tcPr>
            <w:tcW w:type="dxa" w:w="1728"/>
          </w:tcPr>
          <w:p>
            <w:r>
              <w:t>Teresina/PI</w:t>
            </w:r>
          </w:p>
        </w:tc>
      </w:tr>
      <w:tr>
        <w:tc>
          <w:tcPr>
            <w:tcW w:type="dxa" w:w="1728"/>
          </w:tcPr>
          <w:p>
            <w:r>
              <w:t>IX.br (PTT.br) São Luís</w:t>
            </w:r>
          </w:p>
        </w:tc>
        <w:tc>
          <w:tcPr>
            <w:tcW w:type="dxa" w:w="1728"/>
          </w:tcPr>
          <w:p>
            <w:r>
              <w:t>2018-02-05T16:33:07Z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São Luís</w:t>
            </w:r>
          </w:p>
        </w:tc>
        <w:tc>
          <w:tcPr>
            <w:tcW w:type="dxa" w:w="1728"/>
          </w:tcPr>
          <w:p>
            <w:r>
              <w:t>São Luís/MA</w:t>
            </w:r>
          </w:p>
        </w:tc>
      </w:tr>
      <w:tr>
        <w:tc>
          <w:tcPr>
            <w:tcW w:type="dxa" w:w="1728"/>
          </w:tcPr>
          <w:p>
            <w:r>
              <w:t>IX.br (PTT.br) Maceió</w:t>
            </w:r>
          </w:p>
        </w:tc>
        <w:tc>
          <w:tcPr>
            <w:tcW w:type="dxa" w:w="1728"/>
          </w:tcPr>
          <w:p>
            <w:r>
              <w:t>2018-08-06T12:42:57Z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Maceió</w:t>
            </w:r>
          </w:p>
        </w:tc>
        <w:tc>
          <w:tcPr>
            <w:tcW w:type="dxa" w:w="1728"/>
          </w:tcPr>
          <w:p>
            <w:r>
              <w:t>Maceió/AL</w:t>
            </w:r>
          </w:p>
        </w:tc>
      </w:tr>
      <w:tr>
        <w:tc>
          <w:tcPr>
            <w:tcW w:type="dxa" w:w="1728"/>
          </w:tcPr>
          <w:p>
            <w:r>
              <w:t>UEPG Internet Exchange</w:t>
            </w:r>
          </w:p>
        </w:tc>
        <w:tc>
          <w:tcPr>
            <w:tcW w:type="dxa" w:w="1728"/>
          </w:tcPr>
          <w:p>
            <w:r>
              <w:t>2019-09-26T17:02:20Z</w:t>
            </w:r>
          </w:p>
        </w:tc>
        <w:tc>
          <w:tcPr>
            <w:tcW w:type="dxa" w:w="1728"/>
          </w:tcPr>
          <w:p>
            <w:r>
              <w:t>https://ix.uepg.br</w:t>
            </w:r>
          </w:p>
        </w:tc>
        <w:tc>
          <w:tcPr>
            <w:tcW w:type="dxa" w:w="1728"/>
          </w:tcPr>
          <w:p>
            <w:r>
              <w:t>UEPG Internet Exchange</w:t>
            </w:r>
          </w:p>
        </w:tc>
        <w:tc>
          <w:tcPr>
            <w:tcW w:type="dxa" w:w="1728"/>
          </w:tcPr>
          <w:p>
            <w:r>
              <w:t>Ponta Grossa/PR</w:t>
            </w:r>
          </w:p>
        </w:tc>
      </w:tr>
      <w:tr>
        <w:tc>
          <w:tcPr>
            <w:tcW w:type="dxa" w:w="1728"/>
          </w:tcPr>
          <w:p>
            <w:r>
              <w:t>FURB IX</w:t>
            </w:r>
          </w:p>
        </w:tc>
        <w:tc>
          <w:tcPr>
            <w:tcW w:type="dxa" w:w="1728"/>
          </w:tcPr>
          <w:p>
            <w:r>
              <w:t>2019-12-19T17:58:52Z</w:t>
            </w:r>
          </w:p>
        </w:tc>
        <w:tc>
          <w:tcPr>
            <w:tcW w:type="dxa" w:w="1728"/>
          </w:tcPr>
          <w:p>
            <w:r>
              <w:t>https://ix.furb.br/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Blumenau</w:t>
            </w:r>
          </w:p>
        </w:tc>
      </w:tr>
      <w:tr>
        <w:tc>
          <w:tcPr>
            <w:tcW w:type="dxa" w:w="1728"/>
          </w:tcPr>
          <w:p>
            <w:r>
              <w:t>IX.br (PTT.br) Cascavel</w:t>
            </w:r>
          </w:p>
        </w:tc>
        <w:tc>
          <w:tcPr>
            <w:tcW w:type="dxa" w:w="1728"/>
          </w:tcPr>
          <w:p>
            <w:r>
              <w:t>2020-02-04T18:51:00Z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Cascavel</w:t>
            </w:r>
          </w:p>
        </w:tc>
        <w:tc>
          <w:tcPr>
            <w:tcW w:type="dxa" w:w="1728"/>
          </w:tcPr>
          <w:p>
            <w:r>
              <w:t>Cascavel/PR</w:t>
            </w:r>
          </w:p>
        </w:tc>
      </w:tr>
      <w:tr>
        <w:tc>
          <w:tcPr>
            <w:tcW w:type="dxa" w:w="1728"/>
          </w:tcPr>
          <w:p>
            <w:r>
              <w:t>IX.br (PTT.br) Campo Grande</w:t>
            </w:r>
          </w:p>
        </w:tc>
        <w:tc>
          <w:tcPr>
            <w:tcW w:type="dxa" w:w="1728"/>
          </w:tcPr>
          <w:p>
            <w:r>
              <w:t>2020-03-18T21:30:55Z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Campo Grande</w:t>
            </w:r>
          </w:p>
        </w:tc>
        <w:tc>
          <w:tcPr>
            <w:tcW w:type="dxa" w:w="1728"/>
          </w:tcPr>
          <w:p>
            <w:r>
              <w:t>Campo Grande/MS</w:t>
            </w:r>
          </w:p>
        </w:tc>
      </w:tr>
      <w:tr>
        <w:tc>
          <w:tcPr>
            <w:tcW w:type="dxa" w:w="1728"/>
          </w:tcPr>
          <w:p>
            <w:r>
              <w:t>Equinix Rio de Janeiro</w:t>
            </w:r>
          </w:p>
        </w:tc>
        <w:tc>
          <w:tcPr>
            <w:tcW w:type="dxa" w:w="1728"/>
          </w:tcPr>
          <w:p>
            <w:r>
              <w:t>2020-07-06T17:23:45Z</w:t>
            </w:r>
          </w:p>
        </w:tc>
        <w:tc>
          <w:tcPr>
            <w:tcW w:type="dxa" w:w="1728"/>
          </w:tcPr>
          <w:p>
            <w:r>
              <w:t>https://www.equinix.com.br</w:t>
            </w:r>
          </w:p>
        </w:tc>
        <w:tc>
          <w:tcPr>
            <w:tcW w:type="dxa" w:w="1728"/>
          </w:tcPr>
          <w:p>
            <w:r>
              <w:t>Equinix Internet Exchange Rio de Janeiro</w:t>
            </w:r>
          </w:p>
        </w:tc>
        <w:tc>
          <w:tcPr>
            <w:tcW w:type="dxa" w:w="1728"/>
          </w:tcPr>
          <w:p>
            <w:r>
              <w:t>Rio de Janeiro</w:t>
            </w:r>
          </w:p>
        </w:tc>
      </w:tr>
      <w:tr>
        <w:tc>
          <w:tcPr>
            <w:tcW w:type="dxa" w:w="1728"/>
          </w:tcPr>
          <w:p>
            <w:r>
              <w:t>IXRR Internet Exchange Roraima</w:t>
            </w:r>
          </w:p>
        </w:tc>
        <w:tc>
          <w:tcPr>
            <w:tcW w:type="dxa" w:w="1728"/>
          </w:tcPr>
          <w:p>
            <w:r>
              <w:t>2020-07-23T23:19:44Z</w:t>
            </w:r>
          </w:p>
        </w:tc>
        <w:tc>
          <w:tcPr>
            <w:tcW w:type="dxa" w:w="1728"/>
          </w:tcPr>
          <w:p>
            <w:r>
              <w:t>https://www.ixrr.com.br/</w:t>
            </w:r>
          </w:p>
        </w:tc>
        <w:tc>
          <w:tcPr>
            <w:tcW w:type="dxa" w:w="1728"/>
          </w:tcPr>
          <w:p>
            <w:r>
              <w:t>IXRR Internet Exchange Roraima</w:t>
            </w:r>
          </w:p>
        </w:tc>
        <w:tc>
          <w:tcPr>
            <w:tcW w:type="dxa" w:w="1728"/>
          </w:tcPr>
          <w:p>
            <w:r>
              <w:t>Boa Vista</w:t>
            </w:r>
          </w:p>
        </w:tc>
      </w:tr>
    </w:tbl>
    <w:p>
      <w:r>
        <w:t>加拿大的IXP数量:21，其详细信息如下：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TorIX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https://www.torix.ca/</w:t>
            </w:r>
          </w:p>
        </w:tc>
        <w:tc>
          <w:tcPr>
            <w:tcW w:type="dxa" w:w="1728"/>
          </w:tcPr>
          <w:p>
            <w:r>
              <w:t>Toronto Internet Exchange Community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PIX Montreal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http://www.peer1.com</w:t>
            </w:r>
          </w:p>
        </w:tc>
        <w:tc>
          <w:tcPr>
            <w:tcW w:type="dxa" w:w="1728"/>
          </w:tcPr>
          <w:p>
            <w:r>
              <w:t>Peer1 Internet Exchange - Montreal</w:t>
            </w:r>
          </w:p>
        </w:tc>
        <w:tc>
          <w:tcPr>
            <w:tcW w:type="dxa" w:w="1728"/>
          </w:tcPr>
          <w:p>
            <w:r>
              <w:t>Montreal</w:t>
            </w:r>
          </w:p>
        </w:tc>
      </w:tr>
      <w:tr>
        <w:tc>
          <w:tcPr>
            <w:tcW w:type="dxa" w:w="1728"/>
          </w:tcPr>
          <w:p>
            <w:r>
              <w:t>PIX Toronto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http://www.peer1.com</w:t>
            </w:r>
          </w:p>
        </w:tc>
        <w:tc>
          <w:tcPr>
            <w:tcW w:type="dxa" w:w="1728"/>
          </w:tcPr>
          <w:p>
            <w:r>
              <w:t>Peer1 Internet Exchange -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QIX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https://www.qix.ca/?lang=en</w:t>
            </w:r>
          </w:p>
        </w:tc>
        <w:tc>
          <w:tcPr>
            <w:tcW w:type="dxa" w:w="1728"/>
          </w:tcPr>
          <w:p>
            <w:r>
              <w:t>Quebec Internet eXchange (QIX)</w:t>
            </w:r>
          </w:p>
        </w:tc>
        <w:tc>
          <w:tcPr>
            <w:tcW w:type="dxa" w:w="1728"/>
          </w:tcPr>
          <w:p>
            <w:r>
              <w:t>Montreal</w:t>
            </w:r>
          </w:p>
        </w:tc>
      </w:tr>
      <w:tr>
        <w:tc>
          <w:tcPr>
            <w:tcW w:type="dxa" w:w="1728"/>
          </w:tcPr>
          <w:p>
            <w:r>
              <w:t>Equinix Toronto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GTIIX</w:t>
            </w:r>
          </w:p>
        </w:tc>
        <w:tc>
          <w:tcPr>
            <w:tcW w:type="dxa" w:w="1728"/>
          </w:tcPr>
          <w:p>
            <w:r>
              <w:t>2011-05-04T00:00:00Z</w:t>
            </w:r>
          </w:p>
        </w:tc>
        <w:tc>
          <w:tcPr>
            <w:tcW w:type="dxa" w:w="1728"/>
          </w:tcPr>
          <w:p>
            <w:r>
              <w:t>http://www.iixnetworx.net/peer/our-ixps/gtiix/</w:t>
            </w:r>
          </w:p>
        </w:tc>
        <w:tc>
          <w:tcPr>
            <w:tcW w:type="dxa" w:w="1728"/>
          </w:tcPr>
          <w:p>
            <w:r>
              <w:t>Greater Toronto International Internet Exchange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YYCIX</w:t>
            </w:r>
          </w:p>
        </w:tc>
        <w:tc>
          <w:tcPr>
            <w:tcW w:type="dxa" w:w="1728"/>
          </w:tcPr>
          <w:p>
            <w:r>
              <w:t>2013-01-02T00:00:00Z</w:t>
            </w:r>
          </w:p>
        </w:tc>
        <w:tc>
          <w:tcPr>
            <w:tcW w:type="dxa" w:w="1728"/>
          </w:tcPr>
          <w:p>
            <w:r>
              <w:t>http://yycix.ca</w:t>
            </w:r>
          </w:p>
        </w:tc>
        <w:tc>
          <w:tcPr>
            <w:tcW w:type="dxa" w:w="1728"/>
          </w:tcPr>
          <w:p>
            <w:r>
              <w:t>YYCIX Calgary Internet Exchange</w:t>
            </w:r>
          </w:p>
        </w:tc>
        <w:tc>
          <w:tcPr>
            <w:tcW w:type="dxa" w:w="1728"/>
          </w:tcPr>
          <w:p>
            <w:r>
              <w:t>Calgary</w:t>
            </w:r>
          </w:p>
        </w:tc>
      </w:tr>
      <w:tr>
        <w:tc>
          <w:tcPr>
            <w:tcW w:type="dxa" w:w="1728"/>
          </w:tcPr>
          <w:p>
            <w:r>
              <w:t>MBIX</w:t>
            </w:r>
          </w:p>
        </w:tc>
        <w:tc>
          <w:tcPr>
            <w:tcW w:type="dxa" w:w="1728"/>
          </w:tcPr>
          <w:p>
            <w:r>
              <w:t>2013-06-01T00:00:00Z</w:t>
            </w:r>
          </w:p>
        </w:tc>
        <w:tc>
          <w:tcPr>
            <w:tcW w:type="dxa" w:w="1728"/>
          </w:tcPr>
          <w:p>
            <w:r>
              <w:t>http://www.mbix.ca/</w:t>
            </w:r>
          </w:p>
        </w:tc>
        <w:tc>
          <w:tcPr>
            <w:tcW w:type="dxa" w:w="1728"/>
          </w:tcPr>
          <w:p>
            <w:r>
              <w:t>Manitoba Internet Exchange</w:t>
            </w:r>
          </w:p>
        </w:tc>
        <w:tc>
          <w:tcPr>
            <w:tcW w:type="dxa" w:w="1728"/>
          </w:tcPr>
          <w:p>
            <w:r>
              <w:t>Winnipeg, Manitoba</w:t>
            </w:r>
          </w:p>
        </w:tc>
      </w:tr>
      <w:tr>
        <w:tc>
          <w:tcPr>
            <w:tcW w:type="dxa" w:w="1728"/>
          </w:tcPr>
          <w:p>
            <w:r>
              <w:t>WPGIX</w:t>
            </w:r>
          </w:p>
        </w:tc>
        <w:tc>
          <w:tcPr>
            <w:tcW w:type="dxa" w:w="1728"/>
          </w:tcPr>
          <w:p>
            <w:r>
              <w:t>2013-10-06T00:00:00Z</w:t>
            </w:r>
          </w:p>
        </w:tc>
        <w:tc>
          <w:tcPr>
            <w:tcW w:type="dxa" w:w="1728"/>
          </w:tcPr>
          <w:p>
            <w:r>
              <w:t>http://wpgix.ca</w:t>
            </w:r>
          </w:p>
        </w:tc>
        <w:tc>
          <w:tcPr>
            <w:tcW w:type="dxa" w:w="1728"/>
          </w:tcPr>
          <w:p>
            <w:r>
              <w:t>Winnipeg Internet Exchange</w:t>
            </w:r>
          </w:p>
        </w:tc>
        <w:tc>
          <w:tcPr>
            <w:tcW w:type="dxa" w:w="1728"/>
          </w:tcPr>
          <w:p>
            <w:r>
              <w:t>Winnipeg</w:t>
            </w:r>
          </w:p>
        </w:tc>
      </w:tr>
      <w:tr>
        <w:tc>
          <w:tcPr>
            <w:tcW w:type="dxa" w:w="1728"/>
          </w:tcPr>
          <w:p>
            <w:r>
              <w:t>VANIX</w:t>
            </w:r>
          </w:p>
        </w:tc>
        <w:tc>
          <w:tcPr>
            <w:tcW w:type="dxa" w:w="1728"/>
          </w:tcPr>
          <w:p>
            <w:r>
              <w:t>2014-05-02T00:00:00Z</w:t>
            </w:r>
          </w:p>
        </w:tc>
        <w:tc>
          <w:tcPr>
            <w:tcW w:type="dxa" w:w="1728"/>
          </w:tcPr>
          <w:p>
            <w:r>
              <w:t>http://www.vanix.ca</w:t>
            </w:r>
          </w:p>
        </w:tc>
        <w:tc>
          <w:tcPr>
            <w:tcW w:type="dxa" w:w="1728"/>
          </w:tcPr>
          <w:p>
            <w:r>
              <w:t>Vancouver Internet 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HFXIX</w:t>
            </w:r>
          </w:p>
        </w:tc>
        <w:tc>
          <w:tcPr>
            <w:tcW w:type="dxa" w:w="1728"/>
          </w:tcPr>
          <w:p>
            <w:r>
              <w:t>2014-07-30T00:00:00Z</w:t>
            </w:r>
          </w:p>
        </w:tc>
        <w:tc>
          <w:tcPr>
            <w:tcW w:type="dxa" w:w="1728"/>
          </w:tcPr>
          <w:p>
            <w:r>
              <w:t>http://www.aixp.ca</w:t>
            </w:r>
          </w:p>
        </w:tc>
        <w:tc>
          <w:tcPr>
            <w:tcW w:type="dxa" w:w="1728"/>
          </w:tcPr>
          <w:p>
            <w:r>
              <w:t>Halifax Internet Exchange</w:t>
            </w:r>
          </w:p>
        </w:tc>
        <w:tc>
          <w:tcPr>
            <w:tcW w:type="dxa" w:w="1728"/>
          </w:tcPr>
          <w:p>
            <w:r>
              <w:t>Halifax</w:t>
            </w:r>
          </w:p>
        </w:tc>
      </w:tr>
      <w:tr>
        <w:tc>
          <w:tcPr>
            <w:tcW w:type="dxa" w:w="1728"/>
          </w:tcPr>
          <w:p>
            <w:r>
              <w:t>YEGIX</w:t>
            </w:r>
          </w:p>
        </w:tc>
        <w:tc>
          <w:tcPr>
            <w:tcW w:type="dxa" w:w="1728"/>
          </w:tcPr>
          <w:p>
            <w:r>
              <w:t>2015-11-02T00:00:00Z</w:t>
            </w:r>
          </w:p>
        </w:tc>
        <w:tc>
          <w:tcPr>
            <w:tcW w:type="dxa" w:w="1728"/>
          </w:tcPr>
          <w:p>
            <w:r>
              <w:t>http://www.yegix.ca/</w:t>
            </w:r>
          </w:p>
        </w:tc>
        <w:tc>
          <w:tcPr>
            <w:tcW w:type="dxa" w:w="1728"/>
          </w:tcPr>
          <w:p>
            <w:r>
              <w:t>YEGIX Edmonton Internet Exchange</w:t>
            </w:r>
          </w:p>
        </w:tc>
        <w:tc>
          <w:tcPr>
            <w:tcW w:type="dxa" w:w="1728"/>
          </w:tcPr>
          <w:p>
            <w:r>
              <w:t>Edmonton</w:t>
            </w:r>
          </w:p>
        </w:tc>
      </w:tr>
      <w:tr>
        <w:tc>
          <w:tcPr>
            <w:tcW w:type="dxa" w:w="1728"/>
          </w:tcPr>
          <w:p>
            <w:r>
              <w:t>MegaIX Toronto</w:t>
            </w:r>
          </w:p>
        </w:tc>
        <w:tc>
          <w:tcPr>
            <w:tcW w:type="dxa" w:w="1728"/>
          </w:tcPr>
          <w:p>
            <w:r>
              <w:t>2016-05-12T14:56:25Z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YXEIX</w:t>
            </w:r>
          </w:p>
        </w:tc>
        <w:tc>
          <w:tcPr>
            <w:tcW w:type="dxa" w:w="1728"/>
          </w:tcPr>
          <w:p>
            <w:r>
              <w:t>2017-07-24T19:28:13Z</w:t>
            </w:r>
          </w:p>
        </w:tc>
        <w:tc>
          <w:tcPr>
            <w:tcW w:type="dxa" w:w="1728"/>
          </w:tcPr>
          <w:p>
            <w:r>
              <w:t>http://yxeix.ca</w:t>
            </w:r>
          </w:p>
        </w:tc>
        <w:tc>
          <w:tcPr>
            <w:tcW w:type="dxa" w:w="1728"/>
          </w:tcPr>
          <w:p>
            <w:r>
              <w:t>Saskatoon Internet Exchange Inc</w:t>
            </w:r>
          </w:p>
        </w:tc>
        <w:tc>
          <w:tcPr>
            <w:tcW w:type="dxa" w:w="1728"/>
          </w:tcPr>
          <w:p>
            <w:r>
              <w:t>Saskatoon</w:t>
            </w:r>
          </w:p>
        </w:tc>
      </w:tr>
      <w:tr>
        <w:tc>
          <w:tcPr>
            <w:tcW w:type="dxa" w:w="1728"/>
          </w:tcPr>
          <w:p>
            <w:r>
              <w:t>MonctonIX</w:t>
            </w:r>
          </w:p>
        </w:tc>
        <w:tc>
          <w:tcPr>
            <w:tcW w:type="dxa" w:w="1728"/>
          </w:tcPr>
          <w:p>
            <w:r>
              <w:t>2018-01-18T19:29:41Z</w:t>
            </w:r>
          </w:p>
        </w:tc>
        <w:tc>
          <w:tcPr>
            <w:tcW w:type="dxa" w:w="1728"/>
          </w:tcPr>
          <w:p>
            <w:r>
              <w:t>http://monctonix.ca</w:t>
            </w:r>
          </w:p>
        </w:tc>
        <w:tc>
          <w:tcPr>
            <w:tcW w:type="dxa" w:w="1728"/>
          </w:tcPr>
          <w:p>
            <w:r>
              <w:t>Moncton Internet Exchange</w:t>
            </w:r>
          </w:p>
        </w:tc>
        <w:tc>
          <w:tcPr>
            <w:tcW w:type="dxa" w:w="1728"/>
          </w:tcPr>
          <w:p>
            <w:r>
              <w:t>Moncton</w:t>
            </w:r>
          </w:p>
        </w:tc>
      </w:tr>
      <w:tr>
        <w:tc>
          <w:tcPr>
            <w:tcW w:type="dxa" w:w="1728"/>
          </w:tcPr>
          <w:p>
            <w:r>
              <w:t>SJIX</w:t>
            </w:r>
          </w:p>
        </w:tc>
        <w:tc>
          <w:tcPr>
            <w:tcW w:type="dxa" w:w="1728"/>
          </w:tcPr>
          <w:p>
            <w:r>
              <w:t>2018-11-02T22:48:44Z</w:t>
            </w:r>
          </w:p>
        </w:tc>
        <w:tc>
          <w:tcPr>
            <w:tcW w:type="dxa" w:w="1728"/>
          </w:tcPr>
          <w:p>
            <w:r>
              <w:t>http://aixp.ca</w:t>
            </w:r>
          </w:p>
        </w:tc>
        <w:tc>
          <w:tcPr>
            <w:tcW w:type="dxa" w:w="1728"/>
          </w:tcPr>
          <w:p>
            <w:r>
              <w:t>Saint John Internet Exchange</w:t>
            </w:r>
          </w:p>
        </w:tc>
        <w:tc>
          <w:tcPr>
            <w:tcW w:type="dxa" w:w="1728"/>
          </w:tcPr>
          <w:p>
            <w:r>
              <w:t>Saint John, NB</w:t>
            </w:r>
          </w:p>
        </w:tc>
      </w:tr>
      <w:tr>
        <w:tc>
          <w:tcPr>
            <w:tcW w:type="dxa" w:w="1728"/>
          </w:tcPr>
          <w:p>
            <w:r>
              <w:t>UNM-Exch Canada-West</w:t>
            </w:r>
          </w:p>
        </w:tc>
        <w:tc>
          <w:tcPr>
            <w:tcW w:type="dxa" w:w="1728"/>
          </w:tcPr>
          <w:p>
            <w:r>
              <w:t>2018-12-10T15:25:53Z</w:t>
            </w:r>
          </w:p>
        </w:tc>
        <w:tc>
          <w:tcPr>
            <w:tcW w:type="dxa" w:w="1728"/>
          </w:tcPr>
          <w:p>
            <w:r>
              <w:t>http://unmetered.exchange</w:t>
            </w:r>
          </w:p>
        </w:tc>
        <w:tc>
          <w:tcPr>
            <w:tcW w:type="dxa" w:w="1728"/>
          </w:tcPr>
          <w:p>
            <w:r>
              <w:t>UNMETERED.Exchange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OGIX</w:t>
            </w:r>
          </w:p>
        </w:tc>
        <w:tc>
          <w:tcPr>
            <w:tcW w:type="dxa" w:w="1728"/>
          </w:tcPr>
          <w:p>
            <w:r>
              <w:t>2019-05-08T23:04:12Z</w:t>
            </w:r>
          </w:p>
        </w:tc>
        <w:tc>
          <w:tcPr>
            <w:tcW w:type="dxa" w:w="1728"/>
          </w:tcPr>
          <w:p>
            <w:r>
              <w:t>http://www.ogix.ca</w:t>
            </w:r>
          </w:p>
        </w:tc>
        <w:tc>
          <w:tcPr>
            <w:tcW w:type="dxa" w:w="1728"/>
          </w:tcPr>
          <w:p>
            <w:r>
              <w:t>Ottawa-Gatineau Internet Exchange</w:t>
            </w:r>
          </w:p>
        </w:tc>
        <w:tc>
          <w:tcPr>
            <w:tcW w:type="dxa" w:w="1728"/>
          </w:tcPr>
          <w:p>
            <w:r>
              <w:t>Ottawa Gatineau</w:t>
            </w:r>
          </w:p>
        </w:tc>
      </w:tr>
      <w:tr>
        <w:tc>
          <w:tcPr>
            <w:tcW w:type="dxa" w:w="1728"/>
          </w:tcPr>
          <w:p>
            <w:r>
              <w:t>CSIX</w:t>
            </w:r>
          </w:p>
        </w:tc>
        <w:tc>
          <w:tcPr>
            <w:tcW w:type="dxa" w:w="1728"/>
          </w:tcPr>
          <w:p>
            <w:r>
              <w:t>2019-12-14T08:35:37Z</w:t>
            </w:r>
          </w:p>
        </w:tc>
        <w:tc>
          <w:tcPr>
            <w:tcW w:type="dxa" w:w="1728"/>
          </w:tcPr>
          <w:p>
            <w:r>
              <w:t>https://cloudsingularity.exchange</w:t>
            </w:r>
          </w:p>
        </w:tc>
        <w:tc>
          <w:tcPr>
            <w:tcW w:type="dxa" w:w="1728"/>
          </w:tcPr>
          <w:p>
            <w:r>
              <w:t>CloudSingularity Internet 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IXP BEA</w:t>
            </w:r>
          </w:p>
        </w:tc>
        <w:tc>
          <w:tcPr>
            <w:tcW w:type="dxa" w:w="1728"/>
          </w:tcPr>
          <w:p>
            <w:r>
              <w:t>2020-01-14T18:59:10Z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Beauharnois</w:t>
            </w:r>
          </w:p>
        </w:tc>
      </w:tr>
      <w:tr>
        <w:tc>
          <w:tcPr>
            <w:tcW w:type="dxa" w:w="1728"/>
          </w:tcPr>
          <w:p>
            <w:r>
              <w:t>Waterloo Internet Exchange</w:t>
            </w:r>
          </w:p>
        </w:tc>
        <w:tc>
          <w:tcPr>
            <w:tcW w:type="dxa" w:w="1728"/>
          </w:tcPr>
          <w:p>
            <w:r>
              <w:t>2020-11-16T20:22:36Z</w:t>
            </w:r>
          </w:p>
        </w:tc>
        <w:tc>
          <w:tcPr>
            <w:tcW w:type="dxa" w:w="1728"/>
          </w:tcPr>
          <w:p>
            <w:r>
              <w:t>http://www.waterlooix.ca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Waterloo</w:t>
            </w:r>
          </w:p>
        </w:tc>
      </w:tr>
    </w:tbl>
    <w:p>
      <w:pPr>
        <w:pStyle w:val="Heading1"/>
      </w:pPr>
      <w:r>
        <w:t>- - - - - - -6)全球IXP的IPV6支持情况- - - - - - - - - - - -</w:t>
      </w:r>
    </w:p>
    <w:p>
      <w:r>
        <w:t>已支持IPV6的IXP数量：760</w:t>
      </w:r>
    </w:p>
    <w:p>
      <w:r>
        <w:t>未支持IPV6的IXP数量：131</w:t>
      </w:r>
    </w:p>
    <w:p>
      <w:pPr>
        <w:pStyle w:val="Heading1"/>
      </w:pPr>
      <w:r>
        <w:t xml:space="preserve">- - - - - - -7)案例1：阿姆斯特丹交换中心（AMS-IX）数据统计分析- - - - </w:t>
      </w:r>
    </w:p>
    <w:p>
      <w:r>
        <w:t>IXP名称(简称):AMS-IX</w:t>
      </w:r>
    </w:p>
    <w:p>
      <w:r>
        <w:t>IXP名称(全称):Amsterdam Internet Exchange</w:t>
      </w:r>
    </w:p>
    <w:p>
      <w:r>
        <w:t>IXP所在城市及国家:Amsterdam, NL, Europe</w:t>
      </w:r>
    </w:p>
    <w:p>
      <w:r>
        <w:t>是否支持IPV6:True</w:t>
      </w:r>
    </w:p>
    <w:p>
      <w:r>
        <w:t>官方网站:http://www.ams-ix.net/</w:t>
      </w:r>
    </w:p>
    <w:p>
      <w:r>
        <w:t>该IXP流量信息展示页面:https://www.ams-ix.net/statistics/</w:t>
      </w:r>
    </w:p>
    <w:p>
      <w:r>
        <w:t>该IXP接入网络数量:820</w:t>
      </w:r>
    </w:p>
    <w:p>
      <w:r>
        <w:t>该IXP网络基础设施点:</w:t>
      </w:r>
    </w:p>
    <w:p>
      <w:r>
        <w:t>1&gt; NIKHEF Amsterdam, Amsterdam, NL</w:t>
      </w:r>
    </w:p>
    <w:p>
      <w:r>
        <w:t>2&gt; Digital Realty AMS (Science Park), Amsterdam, NL</w:t>
      </w:r>
    </w:p>
    <w:p>
      <w:r>
        <w:t>3&gt; Equinix AM7 - Amsterdam, Kuiperberweg, Amsterdam, NL</w:t>
      </w:r>
    </w:p>
    <w:p>
      <w:r>
        <w:t>4&gt; Global Switch Amsterdam, Amsterdam, NL</w:t>
      </w:r>
    </w:p>
    <w:p>
      <w:r>
        <w:t>5&gt; Interxion Amsterdam Schiphol Rijk (AMS3, AMS5, AMS7, AMS8, AMS10), Amsterdam, NL</w:t>
      </w:r>
    </w:p>
    <w:p>
      <w:r>
        <w:t>6&gt; Interxion Amsterdam Science Park AMS9 (formerly Vancis / SARA), Amsterdam, NL</w:t>
      </w:r>
    </w:p>
    <w:p>
      <w:r>
        <w:t>7&gt; Iron Mountain Data Center - Amsterdam (AMS-1), Amsterdam, NL</w:t>
      </w:r>
    </w:p>
    <w:p>
      <w:r>
        <w:t>8&gt; Equinix AM1/AM2 - Amsterdam, Luttenbergweg, Amsterdam, NL</w:t>
      </w:r>
    </w:p>
    <w:p>
      <w:r>
        <w:t>9&gt; euNetworks Amsterdam, Amsterdam, NL</w:t>
      </w:r>
    </w:p>
    <w:p>
      <w:r>
        <w:t>10&gt; BIT Datacenter Ede II, Ede, NL</w:t>
      </w:r>
    </w:p>
    <w:p>
      <w:r>
        <w:t>11&gt; Digital Realty AMS (Wenckebachweg), Amsterdam, NL</w:t>
      </w:r>
    </w:p>
    <w:p>
      <w:r>
        <w:t>12&gt; SentiaDC Amsterdam, Amsterdam, NL</w:t>
      </w:r>
    </w:p>
    <w:p>
      <w:r>
        <w:t>13&gt; Global-e Datacenter NLRI1, Rijen, NL</w:t>
      </w:r>
    </w:p>
    <w:p>
      <w:r>
        <w:t>14&gt; Smartdc Data center Rotterdam, Rotterdam, NL</w:t>
      </w:r>
    </w:p>
    <w:p>
      <w:r>
        <w:t>15&gt; Serverius DC1, Dronten, NL</w:t>
      </w:r>
    </w:p>
    <w:p>
      <w:r>
        <w:t>16&gt; NorthC Amsterdam, Amsterdam, NL</w:t>
      </w:r>
    </w:p>
    <w:p>
      <w:r>
        <w:t>17&gt; Dataplace Rotterdam, Alblasserdam, NL</w:t>
      </w:r>
    </w:p>
    <w:p>
      <w:r>
        <w:t>18&gt; Equinix AM5 - Amsterdam, Schepenbergweg, Amsterdam, NL</w:t>
      </w:r>
    </w:p>
    <w:p>
      <w:r>
        <w:t>19&gt; Equinix AM3 - Amsterdam, Science Park, Amsterdam, NL</w:t>
      </w:r>
    </w:p>
    <w:p>
      <w:r>
        <w:t>20&gt; Alticom - IJsselstein, IJsselstein, NL</w:t>
      </w:r>
    </w:p>
    <w:p>
      <w:r>
        <w:t>21&gt; Bytesnet Rotterdam, Rotterdam, NL</w:t>
      </w:r>
    </w:p>
    <w:p>
      <w:r>
        <w:t>22&gt; Equinix AM6 - Amsterdam, Duivendrechtsekade, Amsterdam, NL</w:t>
      </w:r>
    </w:p>
    <w:p>
      <w:r>
        <w:t>23&gt; Datacenter.com AMS1, Amsterdam, NL</w:t>
      </w:r>
    </w:p>
    <w:p>
      <w:r>
        <w:t>24&gt; NorthC Eindhoven, Eindhoven, NL</w:t>
      </w:r>
    </w:p>
    <w:p>
      <w:r>
        <w:t>25&gt; NorthC Rotterdam Waalhaven, Rotterdam, NL</w:t>
      </w:r>
    </w:p>
    <w:p>
      <w:pPr>
        <w:pStyle w:val="Heading1"/>
      </w:pPr>
      <w:r>
        <w:t xml:space="preserve">- - - - - - -8)案例2：香港交换中心（HK-IX）数据统计分析- - </w:t>
      </w:r>
    </w:p>
    <w:p>
      <w:r>
        <w:t>IXP名称(简称):HKIX</w:t>
      </w:r>
    </w:p>
    <w:p>
      <w:r>
        <w:t>IXP名称(全称):Hong Kong Internet Exchange</w:t>
      </w:r>
    </w:p>
    <w:p>
      <w:r>
        <w:t>IXP所在城市及国家:Hong Kong, HK, Asia Pacific</w:t>
      </w:r>
    </w:p>
    <w:p>
      <w:r>
        <w:t>是否支持IPV6:True</w:t>
      </w:r>
    </w:p>
    <w:p>
      <w:r>
        <w:t>官方网站:https://www.hkix.net/</w:t>
      </w:r>
    </w:p>
    <w:p>
      <w:r>
        <w:t>该IXP流量信息展示页面:https://www.hkix.net/hkix/stat/aggt/hkix-aggregate.html</w:t>
      </w:r>
    </w:p>
    <w:p>
      <w:r>
        <w:t>该IXP接入网络数量:257</w:t>
      </w:r>
    </w:p>
    <w:p>
      <w:r>
        <w:t>该IXP网络基础设施点:</w:t>
      </w:r>
    </w:p>
    <w:p>
      <w:r>
        <w:t>1&gt; MEGA-i (iAdvantage Hong Kong), Hong Kong, HK</w:t>
      </w:r>
    </w:p>
    <w:p>
      <w:r>
        <w:t>2&gt; CUHK, Hong Kong, HK</w:t>
      </w:r>
    </w:p>
    <w:p>
      <w:r>
        <w:t>3&gt; MEGA Two (iAdvantage Hong Kong), Hong Kong, HK</w:t>
      </w:r>
    </w:p>
    <w:p>
      <w:r>
        <w:t>4&gt; Telehouse - Hong Kong CCC (HKCOLO TKO), Hong Kong, HK</w:t>
      </w:r>
    </w:p>
    <w:p>
      <w:pPr>
        <w:pStyle w:val="Heading1"/>
      </w:pPr>
      <w:r>
        <w:t>- - - - - - -9)案例3：莫斯科交换中心（MSK-IX Moscow）数据统计分析- -</w:t>
      </w:r>
    </w:p>
    <w:p>
      <w:r>
        <w:t>IXP名称(简称):MSK-IX Moscow</w:t>
      </w:r>
    </w:p>
    <w:p>
      <w:r>
        <w:t>IXP名称(全称):MSK-IX Moscow</w:t>
      </w:r>
    </w:p>
    <w:p>
      <w:r>
        <w:t>IXP所在城市及国家:Moscow, RU, Europe</w:t>
      </w:r>
    </w:p>
    <w:p>
      <w:r>
        <w:t>是否支持IPV6:True</w:t>
      </w:r>
    </w:p>
    <w:p>
      <w:r>
        <w:t>官方网站:http://www.msk-ix.ru/en</w:t>
      </w:r>
    </w:p>
    <w:p>
      <w:r>
        <w:t>该IXP流量信息展示页面:http://www.msk-ix.ru/en/traffic</w:t>
      </w:r>
    </w:p>
    <w:p>
      <w:r>
        <w:t>该IXP接入网络数量:308</w:t>
      </w:r>
    </w:p>
    <w:p>
      <w:r>
        <w:t>该IXP网络基础设施点:</w:t>
      </w:r>
    </w:p>
    <w:p>
      <w:r>
        <w:t>1&gt; Moscow M9, Moscow, RU</w:t>
      </w:r>
    </w:p>
    <w:p>
      <w:r>
        <w:t>2&gt; Linxdatacenter (Moscow), Moscow, RU</w:t>
      </w:r>
    </w:p>
    <w:p>
      <w:r>
        <w:t>3&gt; CSS MPS Moscow, Moscow, RU</w:t>
      </w:r>
    </w:p>
    <w:p>
      <w:r>
        <w:t>4&gt; Moscow M10, Moscow, RU</w:t>
      </w:r>
    </w:p>
    <w:p>
      <w:r>
        <w:t>5&gt; Moscow CSS MPS, Moscow, RU</w:t>
      </w:r>
    </w:p>
    <w:p>
      <w:r>
        <w:t>6&gt; Moscow TehnoGorod, Moscow, RU</w:t>
      </w:r>
    </w:p>
    <w:p>
      <w:r>
        <w:t>7&gt; StoreData, Moscow, RU</w:t>
      </w:r>
    </w:p>
    <w:p>
      <w:r>
        <w:t>8&gt; M100 datacenter Moscow, Varshavskoe 125, Moscow, RU</w:t>
      </w:r>
    </w:p>
    <w:p>
      <w:r>
        <w:t>9&gt; IXcellerate, Moscow, RU</w:t>
      </w:r>
    </w:p>
    <w:p>
      <w:r>
        <w:t>10&gt; DataSpace1, Moscow, RU</w:t>
      </w:r>
    </w:p>
    <w:p>
      <w:r>
        <w:t>11&gt; DataLine  Moscow DC OST, Moscow, RU</w:t>
      </w:r>
    </w:p>
    <w:p>
      <w:r>
        <w:t>12&gt; DataLine  Moscow DC NORD, Moscow, RU</w:t>
      </w:r>
    </w:p>
    <w:p>
      <w:r>
        <w:t>13&gt; KIAEHOUSE, Moscow, RU</w:t>
      </w:r>
    </w:p>
    <w:p>
      <w:r>
        <w:t>14&gt; Telehouse - Moscow, Moscow, RU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